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6F1BC" w14:textId="1C356DEA" w:rsidR="003312ED" w:rsidRDefault="003F0885">
      <w:pPr>
        <w:pStyle w:val="Title"/>
      </w:pPr>
      <w:r>
        <w:t>Crave on campus (expanded)</w:t>
      </w:r>
      <w:r w:rsidR="00C92C41">
        <w:br/>
      </w:r>
      <w:sdt>
        <w:sdtPr>
          <w:alias w:val="Project scope:"/>
          <w:tag w:val="Project scope:"/>
          <w:id w:val="1889761442"/>
          <w:placeholder>
            <w:docPart w:val="CF143348DFB743A7A2DC7BE34D44BBA7"/>
          </w:placeholder>
          <w:temporary/>
          <w:showingPlcHdr/>
          <w15:appearance w15:val="hidden"/>
        </w:sdtPr>
        <w:sdtEndPr/>
        <w:sdtContent>
          <w:r w:rsidR="000A0612">
            <w:t>Project Scope</w:t>
          </w:r>
        </w:sdtContent>
      </w:sdt>
    </w:p>
    <w:p w14:paraId="6F64B24E" w14:textId="37828423" w:rsidR="003312ED" w:rsidRDefault="00D13DA2">
      <w:pPr>
        <w:pStyle w:val="Subtitle"/>
      </w:pPr>
      <w:r>
        <w:t xml:space="preserve">DSBA-6160 | </w:t>
      </w:r>
      <w:r w:rsidR="003F0885">
        <w:t>11/15/2021</w:t>
      </w:r>
      <w:r w:rsidR="00EF0DD1">
        <w:t xml:space="preserve"> </w:t>
      </w:r>
    </w:p>
    <w:p w14:paraId="3957E44A" w14:textId="77777777" w:rsidR="00EF0DD1" w:rsidRPr="00EF0DD1" w:rsidRDefault="00EF0DD1" w:rsidP="00EF0DD1"/>
    <w:p w14:paraId="051941AA" w14:textId="77777777" w:rsidR="003312ED" w:rsidRDefault="003F7750">
      <w:pPr>
        <w:pStyle w:val="Heading1"/>
      </w:pPr>
      <w:sdt>
        <w:sdtPr>
          <w:alias w:val="Overview:"/>
          <w:tag w:val="Overview:"/>
          <w:id w:val="1877890496"/>
          <w:placeholder>
            <w:docPart w:val="D603D6071302472B87F16E52BFBF3FF8"/>
          </w:placeholder>
          <w:temporary/>
          <w:showingPlcHdr/>
          <w15:appearance w15:val="hidden"/>
        </w:sdtPr>
        <w:sdtEndPr/>
        <w:sdtContent>
          <w:r w:rsidR="000A0612">
            <w:t>Overview</w:t>
          </w:r>
        </w:sdtContent>
      </w:sdt>
    </w:p>
    <w:p w14:paraId="6189C206" w14:textId="1F55A621" w:rsidR="00A149C5" w:rsidRDefault="00A149C5" w:rsidP="00A149C5">
      <w:pPr>
        <w:pStyle w:val="Heading2"/>
      </w:pPr>
      <w:r>
        <w:t>Team Members</w:t>
      </w:r>
    </w:p>
    <w:p w14:paraId="3E93B0BF" w14:textId="25744337" w:rsidR="00A149C5" w:rsidRDefault="00F37A07" w:rsidP="00A149C5">
      <w:pPr>
        <w:pStyle w:val="ListParagraph"/>
        <w:numPr>
          <w:ilvl w:val="0"/>
          <w:numId w:val="17"/>
        </w:numPr>
      </w:pPr>
      <w:r>
        <w:t>Saurabh Vijay</w:t>
      </w:r>
    </w:p>
    <w:p w14:paraId="42F076B7" w14:textId="78435C75" w:rsidR="00A149C5" w:rsidRDefault="00F37A07" w:rsidP="00A149C5">
      <w:pPr>
        <w:pStyle w:val="ListParagraph"/>
        <w:numPr>
          <w:ilvl w:val="0"/>
          <w:numId w:val="17"/>
        </w:numPr>
      </w:pPr>
      <w:r>
        <w:t>Shina Dhingra</w:t>
      </w:r>
    </w:p>
    <w:p w14:paraId="1E071077" w14:textId="2A709A82" w:rsidR="00A149C5" w:rsidRDefault="00F37A07" w:rsidP="00A149C5">
      <w:pPr>
        <w:pStyle w:val="ListParagraph"/>
        <w:numPr>
          <w:ilvl w:val="0"/>
          <w:numId w:val="17"/>
        </w:numPr>
      </w:pPr>
      <w:r>
        <w:t xml:space="preserve">Sammie </w:t>
      </w:r>
      <w:proofErr w:type="spellStart"/>
      <w:r>
        <w:t>Srabani</w:t>
      </w:r>
      <w:proofErr w:type="spellEnd"/>
    </w:p>
    <w:p w14:paraId="3CE431C9" w14:textId="457477D4" w:rsidR="006A4A07" w:rsidRDefault="006A4A07" w:rsidP="00A149C5">
      <w:pPr>
        <w:pStyle w:val="ListParagraph"/>
        <w:numPr>
          <w:ilvl w:val="0"/>
          <w:numId w:val="17"/>
        </w:numPr>
      </w:pPr>
      <w:r>
        <w:t>Ali Camlibel</w:t>
      </w:r>
    </w:p>
    <w:p w14:paraId="33D2F1D1" w14:textId="3A68528C" w:rsidR="00A149C5" w:rsidRPr="00A149C5" w:rsidRDefault="00E0329C" w:rsidP="00A149C5">
      <w:pPr>
        <w:pStyle w:val="ListParagraph"/>
        <w:numPr>
          <w:ilvl w:val="0"/>
          <w:numId w:val="17"/>
        </w:numPr>
      </w:pPr>
      <w:r>
        <w:t xml:space="preserve">Lakshmi </w:t>
      </w:r>
      <w:proofErr w:type="spellStart"/>
      <w:r>
        <w:t>Medineni</w:t>
      </w:r>
      <w:proofErr w:type="spellEnd"/>
    </w:p>
    <w:p w14:paraId="34F8DCD1" w14:textId="24230E77" w:rsidR="003312ED" w:rsidRDefault="00EF6B85">
      <w:pPr>
        <w:pStyle w:val="Heading2"/>
      </w:pPr>
      <w:r>
        <w:t xml:space="preserve">Project Background and </w:t>
      </w:r>
      <w:r w:rsidR="002D386E">
        <w:t>Description</w:t>
      </w:r>
    </w:p>
    <w:p w14:paraId="37F6A15C" w14:textId="5DA0D5AB" w:rsidR="006179C5" w:rsidRDefault="006179C5" w:rsidP="006179C5">
      <w:pPr>
        <w:ind w:left="360"/>
      </w:pPr>
      <w:r>
        <w:t xml:space="preserve">This project was initially created by students in the past, studying at UNC Charlotte, to create a database system that was designed to handle deliveries on campus during the COVID-19 pandemic. Due to the increased risk of spreading the COVID-19 virus, the students at UNC Charlotte wanted deliveries to be handled by faculty staff and other students, which the university keeps a record of vaccinations and positive tests. This way, only staff and students who were known to NOT be COVID-19 positive would be the </w:t>
      </w:r>
      <w:r>
        <w:t>ones</w:t>
      </w:r>
      <w:r>
        <w:t xml:space="preserve"> to deliver, drastically lowering the risk of catching the virus.</w:t>
      </w:r>
    </w:p>
    <w:p w14:paraId="0B8EA67E" w14:textId="74042232" w:rsidR="006179C5" w:rsidRDefault="006179C5" w:rsidP="006179C5">
      <w:pPr>
        <w:ind w:left="360"/>
      </w:pPr>
      <w:r>
        <w:t xml:space="preserve">Now, currently in 2021, my team and I have continued this project to add additional functionality to the database for data access, data entry, and reporting on ratings (from 1 - 5) for the different drivers AND restaurants that students may order from. This way, students could be informed of the driver associated with their </w:t>
      </w:r>
      <w:r>
        <w:t>order and</w:t>
      </w:r>
      <w:r>
        <w:t xml:space="preserve"> may cancel their order if he or she has a low rating. Students may also view ratings for restaurants, so they may base their decision on ordering depending on the restaurants rating.</w:t>
      </w:r>
    </w:p>
    <w:p w14:paraId="700C0F6C" w14:textId="11F16032" w:rsidR="003312ED" w:rsidRDefault="006179C5" w:rsidP="006179C5">
      <w:pPr>
        <w:ind w:left="360"/>
      </w:pPr>
      <w:r>
        <w:t>We have added tables, views, procedures, and functions to this database to extend the functionality.</w:t>
      </w:r>
    </w:p>
    <w:p w14:paraId="19B88E49" w14:textId="77777777" w:rsidR="003312ED" w:rsidRDefault="003F7750">
      <w:pPr>
        <w:pStyle w:val="Heading2"/>
      </w:pPr>
      <w:sdt>
        <w:sdtPr>
          <w:alias w:val="Project Scope:"/>
          <w:tag w:val="Project Scope:"/>
          <w:id w:val="-1612591818"/>
          <w:placeholder>
            <w:docPart w:val="6A54F445BCD44ED0842FCBA588C6B06E"/>
          </w:placeholder>
          <w:temporary/>
          <w:showingPlcHdr/>
          <w15:appearance w15:val="hidden"/>
        </w:sdtPr>
        <w:sdtEndPr/>
        <w:sdtContent>
          <w:r w:rsidR="001A728E">
            <w:t>Project Scope</w:t>
          </w:r>
        </w:sdtContent>
      </w:sdt>
    </w:p>
    <w:p w14:paraId="6D4FE5DA" w14:textId="266A7E09" w:rsidR="006179C5" w:rsidRDefault="00EF6B85" w:rsidP="006179C5">
      <w:pPr>
        <w:ind w:left="360"/>
      </w:pPr>
      <w:r w:rsidRPr="00EF6B85">
        <w:t>T</w:t>
      </w:r>
      <w:r w:rsidR="006179C5">
        <w:t xml:space="preserve">he main purpose of this college/university restaurant management system is to show the production of reports, inventories, staff/student/driver/location/faculty/vehicle records/ratings, and a list of orders. This system is useful for users who enjoy ordering food through delivery in order to reduce the spread of COVID-19. The user then has information on other students' </w:t>
      </w:r>
      <w:r w:rsidR="006179C5">
        <w:t>interactions</w:t>
      </w:r>
      <w:r w:rsidR="006179C5">
        <w:t xml:space="preserve"> with the drivers and restaurants that are </w:t>
      </w:r>
      <w:r w:rsidR="006179C5">
        <w:t>a part</w:t>
      </w:r>
      <w:r w:rsidR="006179C5">
        <w:t xml:space="preserve"> of the system.</w:t>
      </w:r>
    </w:p>
    <w:p w14:paraId="2D31DC53" w14:textId="77777777" w:rsidR="006179C5" w:rsidRDefault="006179C5" w:rsidP="006179C5">
      <w:pPr>
        <w:ind w:left="360"/>
      </w:pPr>
    </w:p>
    <w:p w14:paraId="6CDE2701" w14:textId="77777777" w:rsidR="006179C5" w:rsidRDefault="006179C5" w:rsidP="006179C5">
      <w:pPr>
        <w:ind w:left="360"/>
      </w:pPr>
      <w:r>
        <w:t>The ERD system consists of the 1st Level Dataflow Diagram and Second Level Dataflow Diagram. The 1st Level Dataflow Diagram indicates that the system is divided into sub-systems such as vehicle details, drivers’ details, people involved-Student/Staff, Location-faculties for students and staff, orders, and restaurant details/Ratings. Each unit deals with one or more data flow. All of them combined to give the functionality of the college/university restaurant management system.</w:t>
      </w:r>
    </w:p>
    <w:p w14:paraId="218B3CD0" w14:textId="77777777" w:rsidR="006179C5" w:rsidRDefault="006179C5" w:rsidP="006179C5">
      <w:pPr>
        <w:ind w:left="360"/>
      </w:pPr>
    </w:p>
    <w:p w14:paraId="75A8BD51" w14:textId="77777777" w:rsidR="006179C5" w:rsidRDefault="006179C5" w:rsidP="006179C5">
      <w:pPr>
        <w:ind w:left="360"/>
      </w:pPr>
      <w:r>
        <w:lastRenderedPageBreak/>
        <w:t>In the 1st level Dataflow Diagram, the main entities and outputs include processing the user records and generating a report of user categories (Student, Staff, Drivers - ratings), processing all orders category records and producing a report of all orders, and processing locations of all orders made and reports of those locations (Different faculties). It also supports processing details of vehicles used in the delivery of orders in different locations (faculties), processing delivery details and generating a report on all deliveries made, processing orders made by the student and producing reports, and processing orders made by staff and producing reports.</w:t>
      </w:r>
    </w:p>
    <w:p w14:paraId="6573D0BF" w14:textId="77777777" w:rsidR="006179C5" w:rsidRDefault="006179C5" w:rsidP="006179C5">
      <w:pPr>
        <w:ind w:left="360"/>
      </w:pPr>
    </w:p>
    <w:p w14:paraId="7F024E47" w14:textId="631DFB27" w:rsidR="003312ED" w:rsidRDefault="006179C5" w:rsidP="006179C5">
      <w:pPr>
        <w:ind w:left="360"/>
      </w:pPr>
      <w:r>
        <w:t xml:space="preserve">The 2nd level Data Flow Diagram gives deeper information of the college/university restaurant management system. It contains more details of the hotel staff, customers, means of payments, exact locations, order IDs, Driver IDs, </w:t>
      </w:r>
      <w:r>
        <w:t>Driver’s</w:t>
      </w:r>
      <w:r>
        <w:t xml:space="preserve"> employment details, Rating about the driver, restaurant and services and Details of student graduation year. The 2nd level Dataflow Diagram functionalities where admin can log in and manage all the functionalities of the system. It also </w:t>
      </w:r>
      <w:r>
        <w:t>allows</w:t>
      </w:r>
      <w:r>
        <w:t xml:space="preserve"> the admin to add, remove, and update student, staff, or driver details and provide the ratings to food delivery ratings. The other functionality is that it allows the admin to generate accurate reports of all restaurant sections-faculties, orders, staff, drivers, and location, delivery, or payment </w:t>
      </w:r>
      <w:r>
        <w:t>details.</w:t>
      </w:r>
    </w:p>
    <w:p w14:paraId="5AB57C5C" w14:textId="4680A600" w:rsidR="002771C9" w:rsidRDefault="002771C9" w:rsidP="002771C9">
      <w:pPr>
        <w:pStyle w:val="Heading2"/>
      </w:pPr>
      <w:r>
        <w:t>Use Cases</w:t>
      </w:r>
    </w:p>
    <w:tbl>
      <w:tblPr>
        <w:tblStyle w:val="ProjectScopeTable"/>
        <w:tblW w:w="0" w:type="auto"/>
        <w:tblLook w:val="04A0" w:firstRow="1" w:lastRow="0" w:firstColumn="1" w:lastColumn="0" w:noHBand="0" w:noVBand="1"/>
      </w:tblPr>
      <w:tblGrid>
        <w:gridCol w:w="1407"/>
        <w:gridCol w:w="729"/>
        <w:gridCol w:w="6921"/>
      </w:tblGrid>
      <w:tr w:rsidR="002771C9" w:rsidRPr="002771C9" w14:paraId="18830009" w14:textId="77777777" w:rsidTr="002771C9">
        <w:trPr>
          <w:cnfStyle w:val="100000000000" w:firstRow="1" w:lastRow="0" w:firstColumn="0" w:lastColumn="0" w:oddVBand="0" w:evenVBand="0" w:oddHBand="0" w:evenHBand="0" w:firstRowFirstColumn="0" w:firstRowLastColumn="0" w:lastRowFirstColumn="0" w:lastRowLastColumn="0"/>
          <w:trHeight w:val="288"/>
        </w:trPr>
        <w:tc>
          <w:tcPr>
            <w:tcW w:w="1407" w:type="dxa"/>
            <w:noWrap/>
            <w:hideMark/>
          </w:tcPr>
          <w:p w14:paraId="1BF3E6CF" w14:textId="77777777" w:rsidR="002771C9" w:rsidRPr="002771C9" w:rsidRDefault="002771C9">
            <w:pPr>
              <w:rPr>
                <w:bCs/>
                <w:sz w:val="16"/>
                <w:szCs w:val="16"/>
              </w:rPr>
            </w:pPr>
            <w:r w:rsidRPr="002771C9">
              <w:rPr>
                <w:bCs/>
                <w:sz w:val="16"/>
                <w:szCs w:val="16"/>
              </w:rPr>
              <w:t>US-001</w:t>
            </w:r>
          </w:p>
        </w:tc>
        <w:tc>
          <w:tcPr>
            <w:tcW w:w="7650" w:type="dxa"/>
            <w:gridSpan w:val="2"/>
            <w:noWrap/>
            <w:hideMark/>
          </w:tcPr>
          <w:p w14:paraId="76EA6072" w14:textId="77777777" w:rsidR="002771C9" w:rsidRPr="002771C9" w:rsidRDefault="002771C9">
            <w:pPr>
              <w:rPr>
                <w:bCs/>
                <w:sz w:val="16"/>
                <w:szCs w:val="16"/>
              </w:rPr>
            </w:pPr>
            <w:r w:rsidRPr="002771C9">
              <w:rPr>
                <w:bCs/>
                <w:sz w:val="16"/>
                <w:szCs w:val="16"/>
              </w:rPr>
              <w:t>Secure Food Delivery on Campus</w:t>
            </w:r>
          </w:p>
        </w:tc>
      </w:tr>
      <w:tr w:rsidR="002771C9" w:rsidRPr="002771C9" w14:paraId="20D5D7CE" w14:textId="77777777" w:rsidTr="002771C9">
        <w:trPr>
          <w:trHeight w:val="288"/>
        </w:trPr>
        <w:tc>
          <w:tcPr>
            <w:tcW w:w="1407" w:type="dxa"/>
            <w:vMerge w:val="restart"/>
            <w:noWrap/>
            <w:hideMark/>
          </w:tcPr>
          <w:p w14:paraId="74A50E3E" w14:textId="77777777" w:rsidR="002771C9" w:rsidRPr="002771C9" w:rsidRDefault="002771C9" w:rsidP="002771C9">
            <w:pPr>
              <w:rPr>
                <w:sz w:val="16"/>
                <w:szCs w:val="16"/>
              </w:rPr>
            </w:pPr>
            <w:r w:rsidRPr="002771C9">
              <w:rPr>
                <w:sz w:val="16"/>
                <w:szCs w:val="16"/>
              </w:rPr>
              <w:t>Dependencies</w:t>
            </w:r>
          </w:p>
        </w:tc>
        <w:tc>
          <w:tcPr>
            <w:tcW w:w="7650" w:type="dxa"/>
            <w:gridSpan w:val="2"/>
            <w:noWrap/>
            <w:hideMark/>
          </w:tcPr>
          <w:p w14:paraId="7B204A78" w14:textId="0CA93F27" w:rsidR="002771C9" w:rsidRPr="002771C9" w:rsidRDefault="002771C9">
            <w:pPr>
              <w:rPr>
                <w:sz w:val="16"/>
                <w:szCs w:val="16"/>
              </w:rPr>
            </w:pPr>
            <w:r w:rsidRPr="002771C9">
              <w:rPr>
                <w:sz w:val="16"/>
                <w:szCs w:val="16"/>
              </w:rPr>
              <w:t xml:space="preserve">OBJ 001: To </w:t>
            </w:r>
            <w:r w:rsidR="007416D7" w:rsidRPr="002771C9">
              <w:rPr>
                <w:sz w:val="16"/>
                <w:szCs w:val="16"/>
              </w:rPr>
              <w:t>manage</w:t>
            </w:r>
            <w:r w:rsidRPr="002771C9">
              <w:rPr>
                <w:sz w:val="16"/>
                <w:szCs w:val="16"/>
              </w:rPr>
              <w:t xml:space="preserve"> secured food delivery </w:t>
            </w:r>
            <w:r w:rsidR="007416D7" w:rsidRPr="002771C9">
              <w:rPr>
                <w:sz w:val="16"/>
                <w:szCs w:val="16"/>
              </w:rPr>
              <w:t>within</w:t>
            </w:r>
            <w:r w:rsidRPr="002771C9">
              <w:rPr>
                <w:sz w:val="16"/>
                <w:szCs w:val="16"/>
              </w:rPr>
              <w:t xml:space="preserve"> a campus</w:t>
            </w:r>
          </w:p>
        </w:tc>
      </w:tr>
      <w:tr w:rsidR="002771C9" w:rsidRPr="002771C9" w14:paraId="55334A41" w14:textId="77777777" w:rsidTr="002771C9">
        <w:trPr>
          <w:trHeight w:val="288"/>
        </w:trPr>
        <w:tc>
          <w:tcPr>
            <w:tcW w:w="1407" w:type="dxa"/>
            <w:vMerge/>
            <w:hideMark/>
          </w:tcPr>
          <w:p w14:paraId="46C4B734" w14:textId="77777777" w:rsidR="002771C9" w:rsidRPr="002771C9" w:rsidRDefault="002771C9">
            <w:pPr>
              <w:rPr>
                <w:sz w:val="16"/>
                <w:szCs w:val="16"/>
              </w:rPr>
            </w:pPr>
          </w:p>
        </w:tc>
        <w:tc>
          <w:tcPr>
            <w:tcW w:w="7650" w:type="dxa"/>
            <w:gridSpan w:val="2"/>
            <w:noWrap/>
            <w:hideMark/>
          </w:tcPr>
          <w:p w14:paraId="03B516AB" w14:textId="14C47A51" w:rsidR="002771C9" w:rsidRPr="002771C9" w:rsidRDefault="002771C9">
            <w:pPr>
              <w:rPr>
                <w:sz w:val="16"/>
                <w:szCs w:val="16"/>
              </w:rPr>
            </w:pPr>
            <w:r w:rsidRPr="002771C9">
              <w:rPr>
                <w:sz w:val="16"/>
                <w:szCs w:val="16"/>
              </w:rPr>
              <w:t xml:space="preserve">OBJ 002: Access to various local </w:t>
            </w:r>
            <w:r w:rsidR="007416D7" w:rsidRPr="002771C9">
              <w:rPr>
                <w:sz w:val="16"/>
                <w:szCs w:val="16"/>
              </w:rPr>
              <w:t>restaurants</w:t>
            </w:r>
          </w:p>
        </w:tc>
      </w:tr>
      <w:tr w:rsidR="002771C9" w:rsidRPr="002771C9" w14:paraId="41D1A7B8" w14:textId="77777777" w:rsidTr="002771C9">
        <w:trPr>
          <w:trHeight w:val="288"/>
        </w:trPr>
        <w:tc>
          <w:tcPr>
            <w:tcW w:w="1407" w:type="dxa"/>
            <w:vMerge/>
            <w:hideMark/>
          </w:tcPr>
          <w:p w14:paraId="2BB478EE" w14:textId="77777777" w:rsidR="002771C9" w:rsidRPr="002771C9" w:rsidRDefault="002771C9">
            <w:pPr>
              <w:rPr>
                <w:sz w:val="16"/>
                <w:szCs w:val="16"/>
              </w:rPr>
            </w:pPr>
          </w:p>
        </w:tc>
        <w:tc>
          <w:tcPr>
            <w:tcW w:w="7650" w:type="dxa"/>
            <w:gridSpan w:val="2"/>
            <w:noWrap/>
            <w:hideMark/>
          </w:tcPr>
          <w:p w14:paraId="459009B8" w14:textId="08377619" w:rsidR="002771C9" w:rsidRPr="002771C9" w:rsidRDefault="002771C9">
            <w:pPr>
              <w:rPr>
                <w:sz w:val="16"/>
                <w:szCs w:val="16"/>
              </w:rPr>
            </w:pPr>
            <w:r w:rsidRPr="002771C9">
              <w:rPr>
                <w:sz w:val="16"/>
                <w:szCs w:val="16"/>
              </w:rPr>
              <w:t>OBJ 003: Restricted Drivers and accessible restaurants system</w:t>
            </w:r>
          </w:p>
        </w:tc>
      </w:tr>
      <w:tr w:rsidR="002771C9" w:rsidRPr="002771C9" w14:paraId="62ADC10C" w14:textId="77777777" w:rsidTr="002771C9">
        <w:trPr>
          <w:trHeight w:val="288"/>
        </w:trPr>
        <w:tc>
          <w:tcPr>
            <w:tcW w:w="1407" w:type="dxa"/>
            <w:vMerge/>
            <w:hideMark/>
          </w:tcPr>
          <w:p w14:paraId="231C0973" w14:textId="77777777" w:rsidR="002771C9" w:rsidRPr="002771C9" w:rsidRDefault="002771C9">
            <w:pPr>
              <w:rPr>
                <w:sz w:val="16"/>
                <w:szCs w:val="16"/>
              </w:rPr>
            </w:pPr>
          </w:p>
        </w:tc>
        <w:tc>
          <w:tcPr>
            <w:tcW w:w="7650" w:type="dxa"/>
            <w:gridSpan w:val="2"/>
            <w:noWrap/>
            <w:hideMark/>
          </w:tcPr>
          <w:p w14:paraId="05A33ED2" w14:textId="5AA988DB" w:rsidR="002771C9" w:rsidRPr="002771C9" w:rsidRDefault="002771C9">
            <w:pPr>
              <w:rPr>
                <w:sz w:val="16"/>
                <w:szCs w:val="16"/>
              </w:rPr>
            </w:pPr>
            <w:r w:rsidRPr="002771C9">
              <w:rPr>
                <w:sz w:val="16"/>
                <w:szCs w:val="16"/>
              </w:rPr>
              <w:t>OBJ 004: Delivery food to correct person and location</w:t>
            </w:r>
          </w:p>
        </w:tc>
      </w:tr>
      <w:tr w:rsidR="002771C9" w:rsidRPr="002771C9" w14:paraId="4BCEBDCB" w14:textId="77777777" w:rsidTr="002771C9">
        <w:trPr>
          <w:trHeight w:val="288"/>
        </w:trPr>
        <w:tc>
          <w:tcPr>
            <w:tcW w:w="1407" w:type="dxa"/>
            <w:vMerge/>
            <w:hideMark/>
          </w:tcPr>
          <w:p w14:paraId="3ED3E37E" w14:textId="77777777" w:rsidR="002771C9" w:rsidRPr="002771C9" w:rsidRDefault="002771C9">
            <w:pPr>
              <w:rPr>
                <w:sz w:val="16"/>
                <w:szCs w:val="16"/>
              </w:rPr>
            </w:pPr>
          </w:p>
        </w:tc>
        <w:tc>
          <w:tcPr>
            <w:tcW w:w="7650" w:type="dxa"/>
            <w:gridSpan w:val="2"/>
            <w:noWrap/>
            <w:hideMark/>
          </w:tcPr>
          <w:p w14:paraId="61CB3575" w14:textId="034D9488" w:rsidR="002771C9" w:rsidRPr="002771C9" w:rsidRDefault="002771C9">
            <w:pPr>
              <w:rPr>
                <w:sz w:val="16"/>
                <w:szCs w:val="16"/>
              </w:rPr>
            </w:pPr>
            <w:r w:rsidRPr="002771C9">
              <w:rPr>
                <w:sz w:val="16"/>
                <w:szCs w:val="16"/>
              </w:rPr>
              <w:t xml:space="preserve">OBJ 004: </w:t>
            </w:r>
            <w:r w:rsidR="00101CBB">
              <w:rPr>
                <w:sz w:val="16"/>
                <w:szCs w:val="16"/>
              </w:rPr>
              <w:t>Timely and safe deliveries for students.</w:t>
            </w:r>
          </w:p>
        </w:tc>
      </w:tr>
      <w:tr w:rsidR="002771C9" w:rsidRPr="002771C9" w14:paraId="0E95C3E6" w14:textId="77777777" w:rsidTr="002771C9">
        <w:trPr>
          <w:trHeight w:val="456"/>
        </w:trPr>
        <w:tc>
          <w:tcPr>
            <w:tcW w:w="1407" w:type="dxa"/>
            <w:vMerge w:val="restart"/>
            <w:noWrap/>
            <w:hideMark/>
          </w:tcPr>
          <w:p w14:paraId="5553EAFD" w14:textId="77777777" w:rsidR="002771C9" w:rsidRPr="002771C9" w:rsidRDefault="002771C9" w:rsidP="002771C9">
            <w:pPr>
              <w:rPr>
                <w:sz w:val="16"/>
                <w:szCs w:val="16"/>
              </w:rPr>
            </w:pPr>
            <w:r w:rsidRPr="002771C9">
              <w:rPr>
                <w:sz w:val="16"/>
                <w:szCs w:val="16"/>
              </w:rPr>
              <w:t>Description</w:t>
            </w:r>
          </w:p>
        </w:tc>
        <w:tc>
          <w:tcPr>
            <w:tcW w:w="7650" w:type="dxa"/>
            <w:gridSpan w:val="2"/>
            <w:vMerge w:val="restart"/>
            <w:noWrap/>
            <w:hideMark/>
          </w:tcPr>
          <w:p w14:paraId="0F6AC860" w14:textId="27C66CD8" w:rsidR="002771C9" w:rsidRPr="002771C9" w:rsidRDefault="00101CBB">
            <w:pPr>
              <w:rPr>
                <w:sz w:val="16"/>
                <w:szCs w:val="16"/>
              </w:rPr>
            </w:pPr>
            <w:r>
              <w:rPr>
                <w:sz w:val="16"/>
                <w:szCs w:val="16"/>
              </w:rPr>
              <w:t xml:space="preserve">The system will capture what the user orders, as well as the rating he or she gives to the driver and restaurant. </w:t>
            </w:r>
            <w:r w:rsidR="00BA69BB">
              <w:rPr>
                <w:sz w:val="16"/>
                <w:szCs w:val="16"/>
              </w:rPr>
              <w:t>The user may view his or her assigned driver’s average ratings to assess whether they want to change the order.</w:t>
            </w:r>
          </w:p>
        </w:tc>
      </w:tr>
      <w:tr w:rsidR="002771C9" w:rsidRPr="002771C9" w14:paraId="1AE92DA2" w14:textId="77777777" w:rsidTr="002771C9">
        <w:trPr>
          <w:trHeight w:val="428"/>
        </w:trPr>
        <w:tc>
          <w:tcPr>
            <w:tcW w:w="1407" w:type="dxa"/>
            <w:vMerge/>
            <w:hideMark/>
          </w:tcPr>
          <w:p w14:paraId="22890ACD" w14:textId="77777777" w:rsidR="002771C9" w:rsidRPr="002771C9" w:rsidRDefault="002771C9">
            <w:pPr>
              <w:rPr>
                <w:sz w:val="16"/>
                <w:szCs w:val="16"/>
              </w:rPr>
            </w:pPr>
          </w:p>
        </w:tc>
        <w:tc>
          <w:tcPr>
            <w:tcW w:w="7650" w:type="dxa"/>
            <w:gridSpan w:val="2"/>
            <w:vMerge/>
            <w:hideMark/>
          </w:tcPr>
          <w:p w14:paraId="7E700F72" w14:textId="77777777" w:rsidR="002771C9" w:rsidRPr="002771C9" w:rsidRDefault="002771C9">
            <w:pPr>
              <w:rPr>
                <w:sz w:val="16"/>
                <w:szCs w:val="16"/>
              </w:rPr>
            </w:pPr>
          </w:p>
        </w:tc>
      </w:tr>
      <w:tr w:rsidR="002771C9" w:rsidRPr="002771C9" w14:paraId="1E3C66AD" w14:textId="77777777" w:rsidTr="002771C9">
        <w:trPr>
          <w:trHeight w:val="428"/>
        </w:trPr>
        <w:tc>
          <w:tcPr>
            <w:tcW w:w="1407" w:type="dxa"/>
            <w:vMerge w:val="restart"/>
            <w:noWrap/>
            <w:hideMark/>
          </w:tcPr>
          <w:p w14:paraId="7E885D24" w14:textId="77777777" w:rsidR="002771C9" w:rsidRPr="002771C9" w:rsidRDefault="002771C9" w:rsidP="002771C9">
            <w:pPr>
              <w:rPr>
                <w:sz w:val="16"/>
                <w:szCs w:val="16"/>
              </w:rPr>
            </w:pPr>
            <w:r w:rsidRPr="002771C9">
              <w:rPr>
                <w:sz w:val="16"/>
                <w:szCs w:val="16"/>
              </w:rPr>
              <w:t>Precondition</w:t>
            </w:r>
          </w:p>
        </w:tc>
        <w:tc>
          <w:tcPr>
            <w:tcW w:w="7650" w:type="dxa"/>
            <w:gridSpan w:val="2"/>
            <w:vMerge w:val="restart"/>
            <w:hideMark/>
          </w:tcPr>
          <w:p w14:paraId="506A1E3F" w14:textId="101203E0" w:rsidR="002771C9" w:rsidRPr="002771C9" w:rsidRDefault="002771C9">
            <w:pPr>
              <w:rPr>
                <w:sz w:val="16"/>
                <w:szCs w:val="16"/>
              </w:rPr>
            </w:pPr>
            <w:r w:rsidRPr="002771C9">
              <w:rPr>
                <w:sz w:val="16"/>
                <w:szCs w:val="16"/>
              </w:rPr>
              <w:t xml:space="preserve">The person who </w:t>
            </w:r>
            <w:r w:rsidR="007416D7" w:rsidRPr="002771C9">
              <w:rPr>
                <w:sz w:val="16"/>
                <w:szCs w:val="16"/>
              </w:rPr>
              <w:t>delivers</w:t>
            </w:r>
            <w:r w:rsidRPr="002771C9">
              <w:rPr>
                <w:sz w:val="16"/>
                <w:szCs w:val="16"/>
              </w:rPr>
              <w:t xml:space="preserve"> the food and the driver who is going to deliver the food have been </w:t>
            </w:r>
            <w:r w:rsidR="00BA69BB">
              <w:rPr>
                <w:sz w:val="16"/>
                <w:szCs w:val="16"/>
              </w:rPr>
              <w:t xml:space="preserve">inserted into the system and </w:t>
            </w:r>
            <w:r w:rsidRPr="002771C9">
              <w:rPr>
                <w:sz w:val="16"/>
                <w:szCs w:val="16"/>
              </w:rPr>
              <w:t>identified by their ID</w:t>
            </w:r>
            <w:r w:rsidR="00BA69BB">
              <w:rPr>
                <w:sz w:val="16"/>
                <w:szCs w:val="16"/>
              </w:rPr>
              <w:t>. The order must be inserted into the order table followed with an optional rating for that specific order’s restaurant and driver.</w:t>
            </w:r>
          </w:p>
        </w:tc>
      </w:tr>
      <w:tr w:rsidR="002771C9" w:rsidRPr="002771C9" w14:paraId="1C41AF22" w14:textId="77777777" w:rsidTr="002771C9">
        <w:trPr>
          <w:trHeight w:val="428"/>
        </w:trPr>
        <w:tc>
          <w:tcPr>
            <w:tcW w:w="1407" w:type="dxa"/>
            <w:vMerge/>
            <w:hideMark/>
          </w:tcPr>
          <w:p w14:paraId="0E3BC182" w14:textId="77777777" w:rsidR="002771C9" w:rsidRPr="002771C9" w:rsidRDefault="002771C9">
            <w:pPr>
              <w:rPr>
                <w:sz w:val="16"/>
                <w:szCs w:val="16"/>
              </w:rPr>
            </w:pPr>
          </w:p>
        </w:tc>
        <w:tc>
          <w:tcPr>
            <w:tcW w:w="7650" w:type="dxa"/>
            <w:gridSpan w:val="2"/>
            <w:vMerge/>
            <w:hideMark/>
          </w:tcPr>
          <w:p w14:paraId="257B56B8" w14:textId="77777777" w:rsidR="002771C9" w:rsidRPr="002771C9" w:rsidRDefault="002771C9">
            <w:pPr>
              <w:rPr>
                <w:sz w:val="16"/>
                <w:szCs w:val="16"/>
              </w:rPr>
            </w:pPr>
          </w:p>
        </w:tc>
      </w:tr>
      <w:tr w:rsidR="002771C9" w:rsidRPr="002771C9" w14:paraId="416A3ADE" w14:textId="77777777" w:rsidTr="002771C9">
        <w:trPr>
          <w:trHeight w:val="288"/>
        </w:trPr>
        <w:tc>
          <w:tcPr>
            <w:tcW w:w="1407" w:type="dxa"/>
            <w:vMerge w:val="restart"/>
            <w:noWrap/>
            <w:hideMark/>
          </w:tcPr>
          <w:p w14:paraId="1EE863ED" w14:textId="77777777" w:rsidR="002771C9" w:rsidRPr="002771C9" w:rsidRDefault="002771C9" w:rsidP="002771C9">
            <w:pPr>
              <w:rPr>
                <w:sz w:val="16"/>
                <w:szCs w:val="16"/>
              </w:rPr>
            </w:pPr>
            <w:r w:rsidRPr="002771C9">
              <w:rPr>
                <w:sz w:val="16"/>
                <w:szCs w:val="16"/>
              </w:rPr>
              <w:t>Ordinary Sequence</w:t>
            </w:r>
          </w:p>
        </w:tc>
        <w:tc>
          <w:tcPr>
            <w:tcW w:w="729" w:type="dxa"/>
            <w:noWrap/>
            <w:hideMark/>
          </w:tcPr>
          <w:p w14:paraId="544E33E4" w14:textId="77777777" w:rsidR="002771C9" w:rsidRPr="002771C9" w:rsidRDefault="002771C9" w:rsidP="002771C9">
            <w:pPr>
              <w:rPr>
                <w:sz w:val="16"/>
                <w:szCs w:val="16"/>
              </w:rPr>
            </w:pPr>
            <w:r w:rsidRPr="002771C9">
              <w:rPr>
                <w:sz w:val="16"/>
                <w:szCs w:val="16"/>
              </w:rPr>
              <w:t>Step</w:t>
            </w:r>
          </w:p>
        </w:tc>
        <w:tc>
          <w:tcPr>
            <w:tcW w:w="6921" w:type="dxa"/>
            <w:noWrap/>
            <w:hideMark/>
          </w:tcPr>
          <w:p w14:paraId="5729A5E4" w14:textId="77777777" w:rsidR="002771C9" w:rsidRPr="002771C9" w:rsidRDefault="002771C9">
            <w:pPr>
              <w:rPr>
                <w:sz w:val="16"/>
                <w:szCs w:val="16"/>
              </w:rPr>
            </w:pPr>
            <w:r w:rsidRPr="002771C9">
              <w:rPr>
                <w:sz w:val="16"/>
                <w:szCs w:val="16"/>
              </w:rPr>
              <w:t>Action</w:t>
            </w:r>
          </w:p>
        </w:tc>
      </w:tr>
      <w:tr w:rsidR="002771C9" w:rsidRPr="002771C9" w14:paraId="3101A9E4" w14:textId="77777777" w:rsidTr="002771C9">
        <w:trPr>
          <w:trHeight w:val="288"/>
        </w:trPr>
        <w:tc>
          <w:tcPr>
            <w:tcW w:w="1407" w:type="dxa"/>
            <w:vMerge/>
            <w:hideMark/>
          </w:tcPr>
          <w:p w14:paraId="236134FC" w14:textId="77777777" w:rsidR="002771C9" w:rsidRPr="002771C9" w:rsidRDefault="002771C9">
            <w:pPr>
              <w:rPr>
                <w:sz w:val="16"/>
                <w:szCs w:val="16"/>
              </w:rPr>
            </w:pPr>
          </w:p>
        </w:tc>
        <w:tc>
          <w:tcPr>
            <w:tcW w:w="729" w:type="dxa"/>
            <w:noWrap/>
            <w:hideMark/>
          </w:tcPr>
          <w:p w14:paraId="633A7552" w14:textId="77777777" w:rsidR="002771C9" w:rsidRPr="002771C9" w:rsidRDefault="002771C9" w:rsidP="002771C9">
            <w:pPr>
              <w:rPr>
                <w:sz w:val="16"/>
                <w:szCs w:val="16"/>
              </w:rPr>
            </w:pPr>
            <w:r w:rsidRPr="002771C9">
              <w:rPr>
                <w:sz w:val="16"/>
                <w:szCs w:val="16"/>
              </w:rPr>
              <w:t>1</w:t>
            </w:r>
          </w:p>
        </w:tc>
        <w:tc>
          <w:tcPr>
            <w:tcW w:w="6921" w:type="dxa"/>
            <w:noWrap/>
            <w:hideMark/>
          </w:tcPr>
          <w:p w14:paraId="54B3B975" w14:textId="434CC066" w:rsidR="002771C9" w:rsidRPr="002771C9" w:rsidRDefault="00BA69BB">
            <w:pPr>
              <w:rPr>
                <w:sz w:val="16"/>
                <w:szCs w:val="16"/>
              </w:rPr>
            </w:pPr>
            <w:r>
              <w:rPr>
                <w:sz w:val="16"/>
                <w:szCs w:val="16"/>
              </w:rPr>
              <w:t>User</w:t>
            </w:r>
            <w:r w:rsidR="002771C9" w:rsidRPr="002771C9">
              <w:rPr>
                <w:sz w:val="16"/>
                <w:szCs w:val="16"/>
              </w:rPr>
              <w:t xml:space="preserve"> </w:t>
            </w:r>
            <w:r>
              <w:rPr>
                <w:sz w:val="16"/>
                <w:szCs w:val="16"/>
              </w:rPr>
              <w:t>finds a specific restaurant of his or her choice.</w:t>
            </w:r>
          </w:p>
        </w:tc>
      </w:tr>
      <w:tr w:rsidR="002771C9" w:rsidRPr="002771C9" w14:paraId="5900263C" w14:textId="77777777" w:rsidTr="002771C9">
        <w:trPr>
          <w:trHeight w:val="288"/>
        </w:trPr>
        <w:tc>
          <w:tcPr>
            <w:tcW w:w="1407" w:type="dxa"/>
            <w:vMerge/>
            <w:hideMark/>
          </w:tcPr>
          <w:p w14:paraId="27DF531E" w14:textId="77777777" w:rsidR="002771C9" w:rsidRPr="002771C9" w:rsidRDefault="002771C9">
            <w:pPr>
              <w:rPr>
                <w:sz w:val="16"/>
                <w:szCs w:val="16"/>
              </w:rPr>
            </w:pPr>
          </w:p>
        </w:tc>
        <w:tc>
          <w:tcPr>
            <w:tcW w:w="729" w:type="dxa"/>
            <w:noWrap/>
            <w:hideMark/>
          </w:tcPr>
          <w:p w14:paraId="3D845DB8" w14:textId="77777777" w:rsidR="002771C9" w:rsidRPr="002771C9" w:rsidRDefault="002771C9" w:rsidP="002771C9">
            <w:pPr>
              <w:rPr>
                <w:sz w:val="16"/>
                <w:szCs w:val="16"/>
              </w:rPr>
            </w:pPr>
            <w:r w:rsidRPr="002771C9">
              <w:rPr>
                <w:sz w:val="16"/>
                <w:szCs w:val="16"/>
              </w:rPr>
              <w:t>2</w:t>
            </w:r>
          </w:p>
        </w:tc>
        <w:tc>
          <w:tcPr>
            <w:tcW w:w="6921" w:type="dxa"/>
            <w:noWrap/>
            <w:hideMark/>
          </w:tcPr>
          <w:p w14:paraId="1A0C420C" w14:textId="4C394291" w:rsidR="002771C9" w:rsidRPr="002771C9" w:rsidRDefault="00BA69BB">
            <w:pPr>
              <w:rPr>
                <w:sz w:val="16"/>
                <w:szCs w:val="16"/>
              </w:rPr>
            </w:pPr>
            <w:r>
              <w:rPr>
                <w:sz w:val="16"/>
                <w:szCs w:val="16"/>
              </w:rPr>
              <w:t>User may then sign in or register (if no account found) for an account to save his or her payment info and delivery address.</w:t>
            </w:r>
          </w:p>
        </w:tc>
      </w:tr>
      <w:tr w:rsidR="002771C9" w:rsidRPr="002771C9" w14:paraId="011C0A14" w14:textId="77777777" w:rsidTr="002771C9">
        <w:trPr>
          <w:trHeight w:val="288"/>
        </w:trPr>
        <w:tc>
          <w:tcPr>
            <w:tcW w:w="1407" w:type="dxa"/>
            <w:vMerge/>
            <w:hideMark/>
          </w:tcPr>
          <w:p w14:paraId="75C7B179" w14:textId="77777777" w:rsidR="002771C9" w:rsidRPr="002771C9" w:rsidRDefault="002771C9">
            <w:pPr>
              <w:rPr>
                <w:sz w:val="16"/>
                <w:szCs w:val="16"/>
              </w:rPr>
            </w:pPr>
          </w:p>
        </w:tc>
        <w:tc>
          <w:tcPr>
            <w:tcW w:w="729" w:type="dxa"/>
            <w:noWrap/>
            <w:hideMark/>
          </w:tcPr>
          <w:p w14:paraId="08F05B75" w14:textId="77777777" w:rsidR="002771C9" w:rsidRPr="002771C9" w:rsidRDefault="002771C9" w:rsidP="002771C9">
            <w:pPr>
              <w:rPr>
                <w:sz w:val="16"/>
                <w:szCs w:val="16"/>
              </w:rPr>
            </w:pPr>
            <w:r w:rsidRPr="002771C9">
              <w:rPr>
                <w:sz w:val="16"/>
                <w:szCs w:val="16"/>
              </w:rPr>
              <w:t>3</w:t>
            </w:r>
          </w:p>
        </w:tc>
        <w:tc>
          <w:tcPr>
            <w:tcW w:w="6921" w:type="dxa"/>
            <w:noWrap/>
            <w:hideMark/>
          </w:tcPr>
          <w:p w14:paraId="07F14B95" w14:textId="696A2F3A" w:rsidR="002771C9" w:rsidRPr="002771C9" w:rsidRDefault="00BA69BB">
            <w:pPr>
              <w:rPr>
                <w:sz w:val="16"/>
                <w:szCs w:val="16"/>
              </w:rPr>
            </w:pPr>
            <w:r>
              <w:rPr>
                <w:sz w:val="16"/>
                <w:szCs w:val="16"/>
              </w:rPr>
              <w:t xml:space="preserve">The </w:t>
            </w:r>
            <w:r>
              <w:rPr>
                <w:sz w:val="16"/>
                <w:szCs w:val="16"/>
              </w:rPr>
              <w:t>system provides a list of food and drinks, as well as the deals associated with the food, found at this restaurant</w:t>
            </w:r>
          </w:p>
        </w:tc>
      </w:tr>
      <w:tr w:rsidR="002771C9" w:rsidRPr="002771C9" w14:paraId="1F133EAA" w14:textId="77777777" w:rsidTr="002771C9">
        <w:trPr>
          <w:trHeight w:val="288"/>
        </w:trPr>
        <w:tc>
          <w:tcPr>
            <w:tcW w:w="1407" w:type="dxa"/>
            <w:vMerge/>
            <w:hideMark/>
          </w:tcPr>
          <w:p w14:paraId="2BBB4C20" w14:textId="77777777" w:rsidR="002771C9" w:rsidRPr="002771C9" w:rsidRDefault="002771C9">
            <w:pPr>
              <w:rPr>
                <w:sz w:val="16"/>
                <w:szCs w:val="16"/>
              </w:rPr>
            </w:pPr>
          </w:p>
        </w:tc>
        <w:tc>
          <w:tcPr>
            <w:tcW w:w="729" w:type="dxa"/>
            <w:noWrap/>
            <w:hideMark/>
          </w:tcPr>
          <w:p w14:paraId="4B643D92" w14:textId="77777777" w:rsidR="002771C9" w:rsidRPr="002771C9" w:rsidRDefault="002771C9" w:rsidP="002771C9">
            <w:pPr>
              <w:rPr>
                <w:sz w:val="16"/>
                <w:szCs w:val="16"/>
              </w:rPr>
            </w:pPr>
            <w:r w:rsidRPr="002771C9">
              <w:rPr>
                <w:sz w:val="16"/>
                <w:szCs w:val="16"/>
              </w:rPr>
              <w:t>4</w:t>
            </w:r>
          </w:p>
        </w:tc>
        <w:tc>
          <w:tcPr>
            <w:tcW w:w="6921" w:type="dxa"/>
            <w:noWrap/>
            <w:hideMark/>
          </w:tcPr>
          <w:p w14:paraId="5F9AD621" w14:textId="6DFCA140" w:rsidR="002771C9" w:rsidRPr="002771C9" w:rsidRDefault="00BA69BB">
            <w:pPr>
              <w:rPr>
                <w:sz w:val="16"/>
                <w:szCs w:val="16"/>
              </w:rPr>
            </w:pPr>
            <w:r>
              <w:rPr>
                <w:sz w:val="16"/>
                <w:szCs w:val="16"/>
              </w:rPr>
              <w:t>User picks what he or she wants to order.</w:t>
            </w:r>
          </w:p>
        </w:tc>
      </w:tr>
      <w:tr w:rsidR="002771C9" w:rsidRPr="002771C9" w14:paraId="2C309167" w14:textId="77777777" w:rsidTr="002771C9">
        <w:trPr>
          <w:trHeight w:val="288"/>
        </w:trPr>
        <w:tc>
          <w:tcPr>
            <w:tcW w:w="1407" w:type="dxa"/>
            <w:vMerge/>
            <w:hideMark/>
          </w:tcPr>
          <w:p w14:paraId="4057C4D8" w14:textId="77777777" w:rsidR="002771C9" w:rsidRPr="002771C9" w:rsidRDefault="002771C9">
            <w:pPr>
              <w:rPr>
                <w:sz w:val="16"/>
                <w:szCs w:val="16"/>
              </w:rPr>
            </w:pPr>
          </w:p>
        </w:tc>
        <w:tc>
          <w:tcPr>
            <w:tcW w:w="729" w:type="dxa"/>
            <w:noWrap/>
            <w:hideMark/>
          </w:tcPr>
          <w:p w14:paraId="02275815" w14:textId="77777777" w:rsidR="002771C9" w:rsidRPr="002771C9" w:rsidRDefault="002771C9" w:rsidP="002771C9">
            <w:pPr>
              <w:rPr>
                <w:sz w:val="16"/>
                <w:szCs w:val="16"/>
              </w:rPr>
            </w:pPr>
            <w:r w:rsidRPr="002771C9">
              <w:rPr>
                <w:sz w:val="16"/>
                <w:szCs w:val="16"/>
              </w:rPr>
              <w:t>5</w:t>
            </w:r>
          </w:p>
        </w:tc>
        <w:tc>
          <w:tcPr>
            <w:tcW w:w="6921" w:type="dxa"/>
            <w:noWrap/>
            <w:hideMark/>
          </w:tcPr>
          <w:p w14:paraId="3A6AC74A" w14:textId="0F0AEADB" w:rsidR="002771C9" w:rsidRPr="002771C9" w:rsidRDefault="00BA69BB">
            <w:pPr>
              <w:rPr>
                <w:sz w:val="16"/>
                <w:szCs w:val="16"/>
              </w:rPr>
            </w:pPr>
            <w:r>
              <w:rPr>
                <w:sz w:val="16"/>
                <w:szCs w:val="16"/>
              </w:rPr>
              <w:t>The system displays the total price and delivery charge.</w:t>
            </w:r>
          </w:p>
        </w:tc>
      </w:tr>
      <w:tr w:rsidR="002771C9" w:rsidRPr="002771C9" w14:paraId="655768F8" w14:textId="77777777" w:rsidTr="002771C9">
        <w:trPr>
          <w:trHeight w:val="288"/>
        </w:trPr>
        <w:tc>
          <w:tcPr>
            <w:tcW w:w="1407" w:type="dxa"/>
            <w:vMerge/>
            <w:hideMark/>
          </w:tcPr>
          <w:p w14:paraId="5E46D6DC" w14:textId="77777777" w:rsidR="002771C9" w:rsidRPr="002771C9" w:rsidRDefault="002771C9">
            <w:pPr>
              <w:rPr>
                <w:sz w:val="16"/>
                <w:szCs w:val="16"/>
              </w:rPr>
            </w:pPr>
          </w:p>
        </w:tc>
        <w:tc>
          <w:tcPr>
            <w:tcW w:w="729" w:type="dxa"/>
            <w:noWrap/>
            <w:hideMark/>
          </w:tcPr>
          <w:p w14:paraId="5EADA9D6" w14:textId="77777777" w:rsidR="002771C9" w:rsidRPr="002771C9" w:rsidRDefault="002771C9" w:rsidP="002771C9">
            <w:pPr>
              <w:rPr>
                <w:sz w:val="16"/>
                <w:szCs w:val="16"/>
              </w:rPr>
            </w:pPr>
            <w:r w:rsidRPr="002771C9">
              <w:rPr>
                <w:sz w:val="16"/>
                <w:szCs w:val="16"/>
              </w:rPr>
              <w:t>6</w:t>
            </w:r>
          </w:p>
        </w:tc>
        <w:tc>
          <w:tcPr>
            <w:tcW w:w="6921" w:type="dxa"/>
            <w:noWrap/>
            <w:hideMark/>
          </w:tcPr>
          <w:p w14:paraId="47595082" w14:textId="17D18E9E" w:rsidR="002771C9" w:rsidRPr="002771C9" w:rsidRDefault="00BA69BB">
            <w:pPr>
              <w:rPr>
                <w:sz w:val="16"/>
                <w:szCs w:val="16"/>
              </w:rPr>
            </w:pPr>
            <w:r>
              <w:rPr>
                <w:sz w:val="16"/>
                <w:szCs w:val="16"/>
              </w:rPr>
              <w:t>User provides payment information.</w:t>
            </w:r>
          </w:p>
        </w:tc>
      </w:tr>
      <w:tr w:rsidR="002771C9" w:rsidRPr="002771C9" w14:paraId="209217B5" w14:textId="77777777" w:rsidTr="002771C9">
        <w:trPr>
          <w:trHeight w:val="288"/>
        </w:trPr>
        <w:tc>
          <w:tcPr>
            <w:tcW w:w="1407" w:type="dxa"/>
            <w:vMerge/>
            <w:hideMark/>
          </w:tcPr>
          <w:p w14:paraId="6562E64E" w14:textId="77777777" w:rsidR="002771C9" w:rsidRPr="002771C9" w:rsidRDefault="002771C9">
            <w:pPr>
              <w:rPr>
                <w:sz w:val="16"/>
                <w:szCs w:val="16"/>
              </w:rPr>
            </w:pPr>
          </w:p>
        </w:tc>
        <w:tc>
          <w:tcPr>
            <w:tcW w:w="729" w:type="dxa"/>
            <w:noWrap/>
            <w:hideMark/>
          </w:tcPr>
          <w:p w14:paraId="1E2A33FA" w14:textId="77777777" w:rsidR="002771C9" w:rsidRPr="002771C9" w:rsidRDefault="002771C9" w:rsidP="002771C9">
            <w:pPr>
              <w:rPr>
                <w:sz w:val="16"/>
                <w:szCs w:val="16"/>
              </w:rPr>
            </w:pPr>
            <w:r w:rsidRPr="002771C9">
              <w:rPr>
                <w:sz w:val="16"/>
                <w:szCs w:val="16"/>
              </w:rPr>
              <w:t>7</w:t>
            </w:r>
          </w:p>
        </w:tc>
        <w:tc>
          <w:tcPr>
            <w:tcW w:w="6921" w:type="dxa"/>
            <w:noWrap/>
            <w:hideMark/>
          </w:tcPr>
          <w:p w14:paraId="5418B80A" w14:textId="455DE621" w:rsidR="002771C9" w:rsidRPr="002771C9" w:rsidRDefault="00BA69BB">
            <w:pPr>
              <w:rPr>
                <w:sz w:val="16"/>
                <w:szCs w:val="16"/>
              </w:rPr>
            </w:pPr>
            <w:r>
              <w:rPr>
                <w:sz w:val="16"/>
                <w:szCs w:val="16"/>
              </w:rPr>
              <w:t>System confirms food, delivery times, and payment information</w:t>
            </w:r>
          </w:p>
        </w:tc>
      </w:tr>
      <w:tr w:rsidR="002771C9" w:rsidRPr="002771C9" w14:paraId="142FF7B9" w14:textId="77777777" w:rsidTr="002771C9">
        <w:trPr>
          <w:trHeight w:val="288"/>
        </w:trPr>
        <w:tc>
          <w:tcPr>
            <w:tcW w:w="1407" w:type="dxa"/>
            <w:vMerge/>
            <w:hideMark/>
          </w:tcPr>
          <w:p w14:paraId="1FA44456" w14:textId="77777777" w:rsidR="002771C9" w:rsidRPr="002771C9" w:rsidRDefault="002771C9">
            <w:pPr>
              <w:rPr>
                <w:sz w:val="16"/>
                <w:szCs w:val="16"/>
              </w:rPr>
            </w:pPr>
          </w:p>
        </w:tc>
        <w:tc>
          <w:tcPr>
            <w:tcW w:w="729" w:type="dxa"/>
            <w:noWrap/>
            <w:hideMark/>
          </w:tcPr>
          <w:p w14:paraId="7BDE58F3" w14:textId="77777777" w:rsidR="002771C9" w:rsidRPr="002771C9" w:rsidRDefault="002771C9" w:rsidP="002771C9">
            <w:pPr>
              <w:rPr>
                <w:sz w:val="16"/>
                <w:szCs w:val="16"/>
              </w:rPr>
            </w:pPr>
            <w:r w:rsidRPr="002771C9">
              <w:rPr>
                <w:sz w:val="16"/>
                <w:szCs w:val="16"/>
              </w:rPr>
              <w:t>8</w:t>
            </w:r>
          </w:p>
        </w:tc>
        <w:tc>
          <w:tcPr>
            <w:tcW w:w="6921" w:type="dxa"/>
            <w:noWrap/>
            <w:hideMark/>
          </w:tcPr>
          <w:p w14:paraId="1C076DF2" w14:textId="5093320D" w:rsidR="002771C9" w:rsidRPr="002771C9" w:rsidRDefault="002248B3">
            <w:pPr>
              <w:rPr>
                <w:sz w:val="16"/>
                <w:szCs w:val="16"/>
              </w:rPr>
            </w:pPr>
            <w:r>
              <w:rPr>
                <w:sz w:val="16"/>
                <w:szCs w:val="16"/>
              </w:rPr>
              <w:t>The system sends the information to the restaurant and the drivers who are nearby.</w:t>
            </w:r>
          </w:p>
        </w:tc>
      </w:tr>
      <w:tr w:rsidR="002771C9" w:rsidRPr="002771C9" w14:paraId="3ACD8FBB" w14:textId="77777777" w:rsidTr="002771C9">
        <w:trPr>
          <w:trHeight w:val="288"/>
        </w:trPr>
        <w:tc>
          <w:tcPr>
            <w:tcW w:w="1407" w:type="dxa"/>
            <w:vMerge/>
            <w:hideMark/>
          </w:tcPr>
          <w:p w14:paraId="0F3F2F07" w14:textId="77777777" w:rsidR="002771C9" w:rsidRPr="002771C9" w:rsidRDefault="002771C9">
            <w:pPr>
              <w:rPr>
                <w:sz w:val="16"/>
                <w:szCs w:val="16"/>
              </w:rPr>
            </w:pPr>
          </w:p>
        </w:tc>
        <w:tc>
          <w:tcPr>
            <w:tcW w:w="729" w:type="dxa"/>
            <w:noWrap/>
            <w:hideMark/>
          </w:tcPr>
          <w:p w14:paraId="05FBE993" w14:textId="77777777" w:rsidR="002771C9" w:rsidRPr="002771C9" w:rsidRDefault="002771C9" w:rsidP="002771C9">
            <w:pPr>
              <w:rPr>
                <w:sz w:val="16"/>
                <w:szCs w:val="16"/>
              </w:rPr>
            </w:pPr>
            <w:r w:rsidRPr="002771C9">
              <w:rPr>
                <w:sz w:val="16"/>
                <w:szCs w:val="16"/>
              </w:rPr>
              <w:t>9</w:t>
            </w:r>
          </w:p>
        </w:tc>
        <w:tc>
          <w:tcPr>
            <w:tcW w:w="6921" w:type="dxa"/>
            <w:noWrap/>
            <w:hideMark/>
          </w:tcPr>
          <w:p w14:paraId="2C3C7190" w14:textId="0C9A3685" w:rsidR="002771C9" w:rsidRPr="002771C9" w:rsidRDefault="002248B3">
            <w:pPr>
              <w:rPr>
                <w:sz w:val="16"/>
                <w:szCs w:val="16"/>
              </w:rPr>
            </w:pPr>
            <w:r>
              <w:rPr>
                <w:sz w:val="16"/>
                <w:szCs w:val="16"/>
              </w:rPr>
              <w:t>A driver picks up the order.</w:t>
            </w:r>
          </w:p>
        </w:tc>
      </w:tr>
      <w:tr w:rsidR="002771C9" w:rsidRPr="002771C9" w14:paraId="36B44D9B" w14:textId="77777777" w:rsidTr="002771C9">
        <w:trPr>
          <w:trHeight w:val="288"/>
        </w:trPr>
        <w:tc>
          <w:tcPr>
            <w:tcW w:w="1407" w:type="dxa"/>
            <w:vMerge/>
            <w:hideMark/>
          </w:tcPr>
          <w:p w14:paraId="7B0FD2D8" w14:textId="77777777" w:rsidR="002771C9" w:rsidRPr="002771C9" w:rsidRDefault="002771C9">
            <w:pPr>
              <w:rPr>
                <w:sz w:val="16"/>
                <w:szCs w:val="16"/>
              </w:rPr>
            </w:pPr>
          </w:p>
        </w:tc>
        <w:tc>
          <w:tcPr>
            <w:tcW w:w="729" w:type="dxa"/>
            <w:noWrap/>
            <w:hideMark/>
          </w:tcPr>
          <w:p w14:paraId="2918A779" w14:textId="77777777" w:rsidR="002771C9" w:rsidRPr="002771C9" w:rsidRDefault="002771C9" w:rsidP="002771C9">
            <w:pPr>
              <w:rPr>
                <w:sz w:val="16"/>
                <w:szCs w:val="16"/>
              </w:rPr>
            </w:pPr>
            <w:r w:rsidRPr="002771C9">
              <w:rPr>
                <w:sz w:val="16"/>
                <w:szCs w:val="16"/>
              </w:rPr>
              <w:t>10</w:t>
            </w:r>
          </w:p>
        </w:tc>
        <w:tc>
          <w:tcPr>
            <w:tcW w:w="6921" w:type="dxa"/>
            <w:noWrap/>
            <w:hideMark/>
          </w:tcPr>
          <w:p w14:paraId="31DDA24D" w14:textId="40A4C636" w:rsidR="002771C9" w:rsidRPr="002771C9" w:rsidRDefault="002248B3">
            <w:pPr>
              <w:rPr>
                <w:sz w:val="16"/>
                <w:szCs w:val="16"/>
              </w:rPr>
            </w:pPr>
            <w:r>
              <w:rPr>
                <w:sz w:val="16"/>
                <w:szCs w:val="16"/>
              </w:rPr>
              <w:t>User views driver’s average ratings and decides whether to switch order/delivery driver.</w:t>
            </w:r>
          </w:p>
        </w:tc>
      </w:tr>
      <w:tr w:rsidR="002771C9" w:rsidRPr="002771C9" w14:paraId="51EB48C1" w14:textId="77777777" w:rsidTr="002771C9">
        <w:trPr>
          <w:trHeight w:val="288"/>
        </w:trPr>
        <w:tc>
          <w:tcPr>
            <w:tcW w:w="1407" w:type="dxa"/>
            <w:vMerge/>
            <w:hideMark/>
          </w:tcPr>
          <w:p w14:paraId="3E12116B" w14:textId="77777777" w:rsidR="002771C9" w:rsidRPr="002771C9" w:rsidRDefault="002771C9">
            <w:pPr>
              <w:rPr>
                <w:sz w:val="16"/>
                <w:szCs w:val="16"/>
              </w:rPr>
            </w:pPr>
          </w:p>
        </w:tc>
        <w:tc>
          <w:tcPr>
            <w:tcW w:w="729" w:type="dxa"/>
            <w:noWrap/>
            <w:hideMark/>
          </w:tcPr>
          <w:p w14:paraId="5633151B" w14:textId="77777777" w:rsidR="002771C9" w:rsidRPr="002771C9" w:rsidRDefault="002771C9" w:rsidP="002771C9">
            <w:pPr>
              <w:rPr>
                <w:sz w:val="16"/>
                <w:szCs w:val="16"/>
              </w:rPr>
            </w:pPr>
            <w:r w:rsidRPr="002771C9">
              <w:rPr>
                <w:sz w:val="16"/>
                <w:szCs w:val="16"/>
              </w:rPr>
              <w:t>11</w:t>
            </w:r>
          </w:p>
        </w:tc>
        <w:tc>
          <w:tcPr>
            <w:tcW w:w="6921" w:type="dxa"/>
            <w:noWrap/>
            <w:hideMark/>
          </w:tcPr>
          <w:p w14:paraId="00BD817B" w14:textId="6971BB2A" w:rsidR="002771C9" w:rsidRPr="002771C9" w:rsidRDefault="002248B3">
            <w:pPr>
              <w:rPr>
                <w:sz w:val="16"/>
                <w:szCs w:val="16"/>
              </w:rPr>
            </w:pPr>
            <w:r>
              <w:rPr>
                <w:sz w:val="16"/>
                <w:szCs w:val="16"/>
              </w:rPr>
              <w:t>The r</w:t>
            </w:r>
            <w:r w:rsidRPr="002771C9">
              <w:rPr>
                <w:sz w:val="16"/>
                <w:szCs w:val="16"/>
              </w:rPr>
              <w:t>estaurant validate</w:t>
            </w:r>
            <w:r>
              <w:rPr>
                <w:sz w:val="16"/>
                <w:szCs w:val="16"/>
              </w:rPr>
              <w:t>s</w:t>
            </w:r>
            <w:r w:rsidRPr="002771C9">
              <w:rPr>
                <w:sz w:val="16"/>
                <w:szCs w:val="16"/>
              </w:rPr>
              <w:t xml:space="preserve"> the order and prepare</w:t>
            </w:r>
            <w:r>
              <w:rPr>
                <w:sz w:val="16"/>
                <w:szCs w:val="16"/>
              </w:rPr>
              <w:t>s</w:t>
            </w:r>
            <w:r w:rsidRPr="002771C9">
              <w:rPr>
                <w:sz w:val="16"/>
                <w:szCs w:val="16"/>
              </w:rPr>
              <w:t xml:space="preserve"> the food. Once </w:t>
            </w:r>
            <w:r>
              <w:rPr>
                <w:sz w:val="16"/>
                <w:szCs w:val="16"/>
              </w:rPr>
              <w:t xml:space="preserve">the </w:t>
            </w:r>
            <w:r w:rsidRPr="002771C9">
              <w:rPr>
                <w:sz w:val="16"/>
                <w:szCs w:val="16"/>
              </w:rPr>
              <w:t>food is ready</w:t>
            </w:r>
            <w:r>
              <w:rPr>
                <w:sz w:val="16"/>
                <w:szCs w:val="16"/>
              </w:rPr>
              <w:t>, the system will send the completion confirmation to the driver and the user.</w:t>
            </w:r>
          </w:p>
        </w:tc>
      </w:tr>
      <w:tr w:rsidR="002771C9" w:rsidRPr="002771C9" w14:paraId="5A68B423" w14:textId="77777777" w:rsidTr="002771C9">
        <w:trPr>
          <w:trHeight w:val="288"/>
        </w:trPr>
        <w:tc>
          <w:tcPr>
            <w:tcW w:w="1407" w:type="dxa"/>
            <w:vMerge/>
            <w:hideMark/>
          </w:tcPr>
          <w:p w14:paraId="4A52FA5A" w14:textId="77777777" w:rsidR="002771C9" w:rsidRPr="002771C9" w:rsidRDefault="002771C9">
            <w:pPr>
              <w:rPr>
                <w:sz w:val="16"/>
                <w:szCs w:val="16"/>
              </w:rPr>
            </w:pPr>
          </w:p>
        </w:tc>
        <w:tc>
          <w:tcPr>
            <w:tcW w:w="729" w:type="dxa"/>
            <w:noWrap/>
            <w:hideMark/>
          </w:tcPr>
          <w:p w14:paraId="6C5B1EF1" w14:textId="77777777" w:rsidR="002771C9" w:rsidRPr="002771C9" w:rsidRDefault="002771C9" w:rsidP="002771C9">
            <w:pPr>
              <w:rPr>
                <w:sz w:val="16"/>
                <w:szCs w:val="16"/>
              </w:rPr>
            </w:pPr>
            <w:r w:rsidRPr="002771C9">
              <w:rPr>
                <w:sz w:val="16"/>
                <w:szCs w:val="16"/>
              </w:rPr>
              <w:t>12</w:t>
            </w:r>
          </w:p>
        </w:tc>
        <w:tc>
          <w:tcPr>
            <w:tcW w:w="6921" w:type="dxa"/>
            <w:noWrap/>
            <w:hideMark/>
          </w:tcPr>
          <w:p w14:paraId="7EBEF1FE" w14:textId="0C208F56" w:rsidR="002771C9" w:rsidRPr="002771C9" w:rsidRDefault="007416D7">
            <w:pPr>
              <w:rPr>
                <w:sz w:val="16"/>
                <w:szCs w:val="16"/>
              </w:rPr>
            </w:pPr>
            <w:r>
              <w:rPr>
                <w:sz w:val="16"/>
                <w:szCs w:val="16"/>
              </w:rPr>
              <w:t>The d</w:t>
            </w:r>
            <w:r w:rsidR="002771C9" w:rsidRPr="002771C9">
              <w:rPr>
                <w:sz w:val="16"/>
                <w:szCs w:val="16"/>
              </w:rPr>
              <w:t xml:space="preserve">river will </w:t>
            </w:r>
            <w:r w:rsidR="002248B3">
              <w:rPr>
                <w:sz w:val="16"/>
                <w:szCs w:val="16"/>
              </w:rPr>
              <w:t xml:space="preserve">then </w:t>
            </w:r>
            <w:r w:rsidR="002771C9" w:rsidRPr="002771C9">
              <w:rPr>
                <w:sz w:val="16"/>
                <w:szCs w:val="16"/>
              </w:rPr>
              <w:t xml:space="preserve">pick up </w:t>
            </w:r>
            <w:r w:rsidR="002248B3">
              <w:rPr>
                <w:sz w:val="16"/>
                <w:szCs w:val="16"/>
              </w:rPr>
              <w:t xml:space="preserve">the food </w:t>
            </w:r>
            <w:r w:rsidR="002771C9" w:rsidRPr="002771C9">
              <w:rPr>
                <w:sz w:val="16"/>
                <w:szCs w:val="16"/>
              </w:rPr>
              <w:t xml:space="preserve">and deliver to the given address and update </w:t>
            </w:r>
            <w:r w:rsidR="002248B3">
              <w:rPr>
                <w:sz w:val="16"/>
                <w:szCs w:val="16"/>
              </w:rPr>
              <w:t>the order</w:t>
            </w:r>
            <w:r w:rsidR="002771C9" w:rsidRPr="002771C9">
              <w:rPr>
                <w:sz w:val="16"/>
                <w:szCs w:val="16"/>
              </w:rPr>
              <w:t xml:space="preserve"> in the system</w:t>
            </w:r>
            <w:r w:rsidR="002248B3">
              <w:rPr>
                <w:sz w:val="16"/>
                <w:szCs w:val="16"/>
              </w:rPr>
              <w:t>.</w:t>
            </w:r>
          </w:p>
        </w:tc>
      </w:tr>
      <w:tr w:rsidR="002771C9" w:rsidRPr="002771C9" w14:paraId="1F7E62D5" w14:textId="77777777" w:rsidTr="002771C9">
        <w:trPr>
          <w:trHeight w:val="288"/>
        </w:trPr>
        <w:tc>
          <w:tcPr>
            <w:tcW w:w="1407" w:type="dxa"/>
            <w:vMerge/>
            <w:hideMark/>
          </w:tcPr>
          <w:p w14:paraId="7DD38A0A" w14:textId="77777777" w:rsidR="002771C9" w:rsidRPr="002771C9" w:rsidRDefault="002771C9">
            <w:pPr>
              <w:rPr>
                <w:sz w:val="16"/>
                <w:szCs w:val="16"/>
              </w:rPr>
            </w:pPr>
          </w:p>
        </w:tc>
        <w:tc>
          <w:tcPr>
            <w:tcW w:w="729" w:type="dxa"/>
            <w:noWrap/>
            <w:hideMark/>
          </w:tcPr>
          <w:p w14:paraId="37638DFB" w14:textId="77777777" w:rsidR="002771C9" w:rsidRPr="002771C9" w:rsidRDefault="002771C9" w:rsidP="002771C9">
            <w:pPr>
              <w:rPr>
                <w:sz w:val="16"/>
                <w:szCs w:val="16"/>
              </w:rPr>
            </w:pPr>
            <w:r w:rsidRPr="002771C9">
              <w:rPr>
                <w:sz w:val="16"/>
                <w:szCs w:val="16"/>
              </w:rPr>
              <w:t>13</w:t>
            </w:r>
          </w:p>
        </w:tc>
        <w:tc>
          <w:tcPr>
            <w:tcW w:w="6921" w:type="dxa"/>
            <w:noWrap/>
            <w:hideMark/>
          </w:tcPr>
          <w:p w14:paraId="014AA2D7" w14:textId="0E03ECD5" w:rsidR="002771C9" w:rsidRPr="002771C9" w:rsidRDefault="007416D7">
            <w:pPr>
              <w:rPr>
                <w:sz w:val="16"/>
                <w:szCs w:val="16"/>
              </w:rPr>
            </w:pPr>
            <w:r>
              <w:rPr>
                <w:sz w:val="16"/>
                <w:szCs w:val="16"/>
              </w:rPr>
              <w:t>The s</w:t>
            </w:r>
            <w:r w:rsidR="002771C9" w:rsidRPr="002771C9">
              <w:rPr>
                <w:sz w:val="16"/>
                <w:szCs w:val="16"/>
              </w:rPr>
              <w:t xml:space="preserve">ystem </w:t>
            </w:r>
            <w:r w:rsidR="002248B3">
              <w:rPr>
                <w:sz w:val="16"/>
                <w:szCs w:val="16"/>
              </w:rPr>
              <w:t>sets</w:t>
            </w:r>
            <w:r w:rsidR="002771C9" w:rsidRPr="002771C9">
              <w:rPr>
                <w:sz w:val="16"/>
                <w:szCs w:val="16"/>
              </w:rPr>
              <w:t xml:space="preserve"> the </w:t>
            </w:r>
            <w:r w:rsidR="002248B3">
              <w:rPr>
                <w:sz w:val="16"/>
                <w:szCs w:val="16"/>
              </w:rPr>
              <w:t>order</w:t>
            </w:r>
            <w:r w:rsidR="002771C9" w:rsidRPr="002771C9">
              <w:rPr>
                <w:sz w:val="16"/>
                <w:szCs w:val="16"/>
              </w:rPr>
              <w:t xml:space="preserve"> as complete</w:t>
            </w:r>
            <w:r w:rsidR="002248B3">
              <w:rPr>
                <w:sz w:val="16"/>
                <w:szCs w:val="16"/>
              </w:rPr>
              <w:t>.</w:t>
            </w:r>
          </w:p>
        </w:tc>
      </w:tr>
      <w:tr w:rsidR="002248B3" w:rsidRPr="002771C9" w14:paraId="21DA3004" w14:textId="77777777" w:rsidTr="002771C9">
        <w:trPr>
          <w:trHeight w:val="288"/>
        </w:trPr>
        <w:tc>
          <w:tcPr>
            <w:tcW w:w="1407" w:type="dxa"/>
          </w:tcPr>
          <w:p w14:paraId="528A66E9" w14:textId="77777777" w:rsidR="002248B3" w:rsidRPr="002771C9" w:rsidRDefault="002248B3">
            <w:pPr>
              <w:rPr>
                <w:sz w:val="16"/>
                <w:szCs w:val="16"/>
              </w:rPr>
            </w:pPr>
          </w:p>
        </w:tc>
        <w:tc>
          <w:tcPr>
            <w:tcW w:w="729" w:type="dxa"/>
            <w:noWrap/>
          </w:tcPr>
          <w:p w14:paraId="229AD2A3" w14:textId="662BB8AB" w:rsidR="002248B3" w:rsidRPr="002771C9" w:rsidRDefault="002248B3" w:rsidP="002771C9">
            <w:pPr>
              <w:rPr>
                <w:sz w:val="16"/>
                <w:szCs w:val="16"/>
              </w:rPr>
            </w:pPr>
            <w:r>
              <w:rPr>
                <w:sz w:val="16"/>
                <w:szCs w:val="16"/>
              </w:rPr>
              <w:t>14</w:t>
            </w:r>
          </w:p>
        </w:tc>
        <w:tc>
          <w:tcPr>
            <w:tcW w:w="6921" w:type="dxa"/>
            <w:noWrap/>
          </w:tcPr>
          <w:p w14:paraId="288F7076" w14:textId="00B73D71" w:rsidR="002248B3" w:rsidRDefault="002248B3">
            <w:pPr>
              <w:rPr>
                <w:sz w:val="16"/>
                <w:szCs w:val="16"/>
              </w:rPr>
            </w:pPr>
            <w:r>
              <w:rPr>
                <w:sz w:val="16"/>
                <w:szCs w:val="16"/>
              </w:rPr>
              <w:t>The user is then prompted to leave a rating for the driver and the restaurant.</w:t>
            </w:r>
          </w:p>
        </w:tc>
      </w:tr>
      <w:tr w:rsidR="002771C9" w:rsidRPr="002771C9" w14:paraId="524084B5" w14:textId="77777777" w:rsidTr="002771C9">
        <w:trPr>
          <w:trHeight w:val="288"/>
        </w:trPr>
        <w:tc>
          <w:tcPr>
            <w:tcW w:w="1407" w:type="dxa"/>
            <w:noWrap/>
            <w:hideMark/>
          </w:tcPr>
          <w:p w14:paraId="4EA24388" w14:textId="68642359" w:rsidR="002771C9" w:rsidRPr="002771C9" w:rsidRDefault="002771C9">
            <w:pPr>
              <w:rPr>
                <w:sz w:val="16"/>
                <w:szCs w:val="16"/>
              </w:rPr>
            </w:pPr>
            <w:r w:rsidRPr="002771C9">
              <w:rPr>
                <w:sz w:val="16"/>
                <w:szCs w:val="16"/>
              </w:rPr>
              <w:t>Postcondition</w:t>
            </w:r>
          </w:p>
        </w:tc>
        <w:tc>
          <w:tcPr>
            <w:tcW w:w="7650" w:type="dxa"/>
            <w:gridSpan w:val="2"/>
            <w:noWrap/>
            <w:hideMark/>
          </w:tcPr>
          <w:p w14:paraId="420598CD" w14:textId="20F515B2" w:rsidR="002771C9" w:rsidRPr="002771C9" w:rsidRDefault="007416D7">
            <w:pPr>
              <w:rPr>
                <w:sz w:val="16"/>
                <w:szCs w:val="16"/>
              </w:rPr>
            </w:pPr>
            <w:r>
              <w:rPr>
                <w:sz w:val="16"/>
                <w:szCs w:val="16"/>
              </w:rPr>
              <w:t>The s</w:t>
            </w:r>
            <w:r w:rsidR="002771C9" w:rsidRPr="002771C9">
              <w:rPr>
                <w:sz w:val="16"/>
                <w:szCs w:val="16"/>
              </w:rPr>
              <w:t xml:space="preserve">ystem can </w:t>
            </w:r>
            <w:r w:rsidR="002248B3">
              <w:rPr>
                <w:sz w:val="16"/>
                <w:szCs w:val="16"/>
              </w:rPr>
              <w:t>insert ratings for that specific driver and restaurant into the system for future users to access.</w:t>
            </w:r>
          </w:p>
        </w:tc>
      </w:tr>
      <w:tr w:rsidR="002771C9" w:rsidRPr="002771C9" w14:paraId="0D039F93" w14:textId="77777777" w:rsidTr="002771C9">
        <w:trPr>
          <w:trHeight w:val="549"/>
        </w:trPr>
        <w:tc>
          <w:tcPr>
            <w:tcW w:w="1407" w:type="dxa"/>
            <w:noWrap/>
            <w:hideMark/>
          </w:tcPr>
          <w:p w14:paraId="102FED99" w14:textId="77777777" w:rsidR="002771C9" w:rsidRPr="002771C9" w:rsidRDefault="002771C9">
            <w:pPr>
              <w:rPr>
                <w:sz w:val="16"/>
                <w:szCs w:val="16"/>
              </w:rPr>
            </w:pPr>
            <w:r w:rsidRPr="002771C9">
              <w:rPr>
                <w:sz w:val="16"/>
                <w:szCs w:val="16"/>
              </w:rPr>
              <w:t>Exceptions</w:t>
            </w:r>
          </w:p>
        </w:tc>
        <w:tc>
          <w:tcPr>
            <w:tcW w:w="7650" w:type="dxa"/>
            <w:gridSpan w:val="2"/>
            <w:hideMark/>
          </w:tcPr>
          <w:p w14:paraId="19BAB1E5" w14:textId="346C8E97" w:rsidR="002771C9" w:rsidRPr="002771C9" w:rsidRDefault="002248B3">
            <w:pPr>
              <w:rPr>
                <w:sz w:val="16"/>
                <w:szCs w:val="16"/>
              </w:rPr>
            </w:pPr>
            <w:r>
              <w:rPr>
                <w:sz w:val="16"/>
                <w:szCs w:val="16"/>
              </w:rPr>
              <w:t>If the restaurant is closed, or not accepting deliveries, the user will be refunded, and the driver will get a cancellation notification.</w:t>
            </w:r>
          </w:p>
        </w:tc>
      </w:tr>
      <w:tr w:rsidR="002771C9" w:rsidRPr="002771C9" w14:paraId="1C3092E1" w14:textId="77777777" w:rsidTr="002771C9">
        <w:trPr>
          <w:trHeight w:val="288"/>
        </w:trPr>
        <w:tc>
          <w:tcPr>
            <w:tcW w:w="1407" w:type="dxa"/>
            <w:noWrap/>
            <w:hideMark/>
          </w:tcPr>
          <w:p w14:paraId="5F0D6FCA" w14:textId="77777777" w:rsidR="002771C9" w:rsidRPr="002771C9" w:rsidRDefault="002771C9">
            <w:pPr>
              <w:rPr>
                <w:sz w:val="16"/>
                <w:szCs w:val="16"/>
              </w:rPr>
            </w:pPr>
            <w:r w:rsidRPr="002771C9">
              <w:rPr>
                <w:sz w:val="16"/>
                <w:szCs w:val="16"/>
              </w:rPr>
              <w:t>Comments</w:t>
            </w:r>
          </w:p>
        </w:tc>
        <w:tc>
          <w:tcPr>
            <w:tcW w:w="7650" w:type="dxa"/>
            <w:gridSpan w:val="2"/>
            <w:noWrap/>
            <w:hideMark/>
          </w:tcPr>
          <w:p w14:paraId="21868ABA" w14:textId="0132EDB9" w:rsidR="002771C9" w:rsidRPr="002771C9" w:rsidRDefault="002771C9">
            <w:pPr>
              <w:rPr>
                <w:sz w:val="16"/>
                <w:szCs w:val="16"/>
              </w:rPr>
            </w:pPr>
            <w:r w:rsidRPr="002771C9">
              <w:rPr>
                <w:sz w:val="16"/>
                <w:szCs w:val="16"/>
              </w:rPr>
              <w:t xml:space="preserve">Every transaction should </w:t>
            </w:r>
            <w:r w:rsidR="002248B3">
              <w:rPr>
                <w:sz w:val="16"/>
                <w:szCs w:val="16"/>
              </w:rPr>
              <w:t>be handled in a timely manner, as to avoid time wasted for the driver and user.</w:t>
            </w:r>
          </w:p>
        </w:tc>
      </w:tr>
    </w:tbl>
    <w:p w14:paraId="506D2DD5" w14:textId="77777777" w:rsidR="002771C9" w:rsidRPr="002771C9" w:rsidRDefault="002771C9" w:rsidP="002771C9"/>
    <w:p w14:paraId="22986547" w14:textId="1C918BF4" w:rsidR="003312ED" w:rsidRDefault="00CA3A79" w:rsidP="003F0885">
      <w:pPr>
        <w:pStyle w:val="Heading2"/>
      </w:pPr>
      <w:r>
        <w:t>Business Rules</w:t>
      </w:r>
    </w:p>
    <w:sdt>
      <w:sdtPr>
        <w:alias w:val="Enter description:"/>
        <w:tag w:val="Enter description:"/>
        <w:id w:val="111487841"/>
        <w:placeholder>
          <w:docPart w:val="EA3449217D6A45CD9BA31CADA8846489"/>
        </w:placeholder>
        <w:temporary/>
        <w:showingPlcHdr/>
        <w15:appearance w15:val="hidden"/>
      </w:sdtPr>
      <w:sdtEndPr/>
      <w:sdtContent>
        <w:p w14:paraId="4B722471" w14:textId="77777777" w:rsidR="003312ED" w:rsidRDefault="008D6D77" w:rsidP="003F0885">
          <w:pPr>
            <w:ind w:firstLine="360"/>
          </w:pPr>
          <w:r>
            <w:t>The new system must include the following:</w:t>
          </w:r>
        </w:p>
      </w:sdtContent>
    </w:sdt>
    <w:p w14:paraId="74ECE01C" w14:textId="1627E6D7" w:rsidR="003312ED" w:rsidRDefault="00244B8F" w:rsidP="008D5E06">
      <w:pPr>
        <w:pStyle w:val="ListBullet"/>
      </w:pPr>
      <w:r>
        <w:t>Ability to</w:t>
      </w:r>
      <w:r w:rsidR="00403650">
        <w:t xml:space="preserve"> easily retrieve</w:t>
      </w:r>
      <w:r>
        <w:t xml:space="preserve"> </w:t>
      </w:r>
      <w:r w:rsidR="00403650">
        <w:t>ratings on both</w:t>
      </w:r>
      <w:r>
        <w:t xml:space="preserve"> drivers and restaurants</w:t>
      </w:r>
      <w:r w:rsidR="00403650">
        <w:t xml:space="preserve"> that are a part of the system.</w:t>
      </w:r>
      <w:r>
        <w:t xml:space="preserve">  </w:t>
      </w:r>
    </w:p>
    <w:p w14:paraId="13CF942F" w14:textId="33F50F05" w:rsidR="002831A3" w:rsidRDefault="002831A3" w:rsidP="008D5E06">
      <w:pPr>
        <w:pStyle w:val="ListBullet"/>
      </w:pPr>
      <w:r>
        <w:t>Ability to see</w:t>
      </w:r>
      <w:r w:rsidR="00C2211D">
        <w:t xml:space="preserve"> information about the</w:t>
      </w:r>
      <w:r w:rsidR="007B0F03">
        <w:t xml:space="preserve"> individual</w:t>
      </w:r>
      <w:r w:rsidR="00C2211D">
        <w:t xml:space="preserve"> drivers and restaurants in our system.</w:t>
      </w:r>
    </w:p>
    <w:p w14:paraId="3E5E82F0" w14:textId="4DFBD63C" w:rsidR="003312ED" w:rsidRDefault="00B26932">
      <w:pPr>
        <w:pStyle w:val="ListBullet"/>
      </w:pPr>
      <w:r>
        <w:t xml:space="preserve">Ability to </w:t>
      </w:r>
      <w:r w:rsidR="0030695E">
        <w:t xml:space="preserve">see </w:t>
      </w:r>
      <w:r w:rsidR="00380BA0">
        <w:t>statistical</w:t>
      </w:r>
      <w:r w:rsidR="0030695E">
        <w:t xml:space="preserve"> analysis on ratings, such as average, min, </w:t>
      </w:r>
      <w:r w:rsidR="00EC79E6">
        <w:t>max</w:t>
      </w:r>
      <w:r w:rsidR="006179C5">
        <w:t>, count, and sum</w:t>
      </w:r>
      <w:r w:rsidR="00EC79E6">
        <w:t>.</w:t>
      </w:r>
    </w:p>
    <w:p w14:paraId="5156885F" w14:textId="6758E4F0" w:rsidR="006179C5" w:rsidRDefault="006179C5" w:rsidP="006179C5">
      <w:pPr>
        <w:pStyle w:val="ListBullet"/>
      </w:pPr>
      <w:r w:rsidRPr="006179C5">
        <w:t>Ability to see aggregated/grouped reports on restaurants and drivers, so that the viewer can easily see the</w:t>
      </w:r>
      <w:r>
        <w:t xml:space="preserve"> </w:t>
      </w:r>
      <w:r w:rsidRPr="006179C5">
        <w:t>best restaurants, most expensive restaurants, and metrics on ratings for both restaurants and drivers.</w:t>
      </w:r>
    </w:p>
    <w:p w14:paraId="4AD21943" w14:textId="77B7E0E0" w:rsidR="003312ED" w:rsidRDefault="007B0F03">
      <w:pPr>
        <w:pStyle w:val="ListBullet"/>
      </w:pPr>
      <w:r>
        <w:t xml:space="preserve">Ability to query </w:t>
      </w:r>
      <w:r w:rsidR="0039788B">
        <w:t xml:space="preserve">all related data within a reasonable time. Query times should not exceed </w:t>
      </w:r>
      <w:r w:rsidR="00F83CCD">
        <w:t>5 seconds.</w:t>
      </w:r>
    </w:p>
    <w:p w14:paraId="792004A4" w14:textId="77777777" w:rsidR="003312ED" w:rsidRDefault="003F7750">
      <w:pPr>
        <w:pStyle w:val="Heading2"/>
      </w:pPr>
      <w:sdt>
        <w:sdtPr>
          <w:alias w:val="Deliverables:"/>
          <w:tag w:val="Deliverables:"/>
          <w:id w:val="1659027517"/>
          <w:placeholder>
            <w:docPart w:val="75E48F325AE84BBA9E6AF2BFA7775832"/>
          </w:placeholder>
          <w:temporary/>
          <w:showingPlcHdr/>
          <w15:appearance w15:val="hidden"/>
        </w:sdtPr>
        <w:sdtEndPr/>
        <w:sdtContent>
          <w:r w:rsidR="001A728E">
            <w:t>Deliverables</w:t>
          </w:r>
        </w:sdtContent>
      </w:sdt>
    </w:p>
    <w:p w14:paraId="51D76099" w14:textId="031223BD" w:rsidR="003312ED" w:rsidRDefault="003F0885" w:rsidP="003F0885">
      <w:pPr>
        <w:pStyle w:val="ListParagraph"/>
        <w:numPr>
          <w:ilvl w:val="0"/>
          <w:numId w:val="17"/>
        </w:numPr>
      </w:pPr>
      <w:r>
        <w:t>Use Case, Business Rules, Enhanced ERD, Schema</w:t>
      </w:r>
      <w:r w:rsidR="00774A7F">
        <w:t xml:space="preserve"> (Due 11/18/2021)</w:t>
      </w:r>
    </w:p>
    <w:p w14:paraId="69F1AB4D" w14:textId="6C6A97D8" w:rsidR="00774A7F" w:rsidRDefault="00774A7F" w:rsidP="003F0885">
      <w:pPr>
        <w:pStyle w:val="ListParagraph"/>
        <w:numPr>
          <w:ilvl w:val="0"/>
          <w:numId w:val="17"/>
        </w:numPr>
      </w:pPr>
      <w:r>
        <w:t>New Rating Table, Test Data (Due 11/25/2021)</w:t>
      </w:r>
    </w:p>
    <w:p w14:paraId="794CFDC7" w14:textId="1EAB2E91" w:rsidR="00774A7F" w:rsidRDefault="00774A7F" w:rsidP="003F0885">
      <w:pPr>
        <w:pStyle w:val="ListParagraph"/>
        <w:numPr>
          <w:ilvl w:val="0"/>
          <w:numId w:val="17"/>
        </w:numPr>
      </w:pPr>
      <w:r>
        <w:t>Queries (Due 12/2/2021)</w:t>
      </w:r>
    </w:p>
    <w:p w14:paraId="0F4C223E" w14:textId="23E1D866" w:rsidR="003312ED" w:rsidRDefault="00774A7F" w:rsidP="00F83CCD">
      <w:pPr>
        <w:pStyle w:val="ListParagraph"/>
        <w:numPr>
          <w:ilvl w:val="0"/>
          <w:numId w:val="17"/>
        </w:numPr>
      </w:pPr>
      <w:r>
        <w:t>Final Project (Due 12/8/2021)</w:t>
      </w:r>
    </w:p>
    <w:sdt>
      <w:sdtPr>
        <w:alias w:val="Implementation Plan:"/>
        <w:tag w:val="Implementation Plan:"/>
        <w:id w:val="127824317"/>
        <w:placeholder>
          <w:docPart w:val="8492681782AD47D2BCEBD45C81F9F333"/>
        </w:placeholder>
        <w:temporary/>
        <w:showingPlcHdr/>
        <w15:appearance w15:val="hidden"/>
      </w:sdtPr>
      <w:sdtEndPr/>
      <w:sdtContent>
        <w:p w14:paraId="76CA5706" w14:textId="77777777" w:rsidR="003312ED" w:rsidRDefault="001A728E" w:rsidP="00704472">
          <w:pPr>
            <w:pStyle w:val="Heading2"/>
          </w:pPr>
          <w:r>
            <w:t>Implementation Plan</w:t>
          </w:r>
        </w:p>
      </w:sdtContent>
    </w:sdt>
    <w:p w14:paraId="25CCF8EC" w14:textId="1521AE74" w:rsidR="003312ED" w:rsidRDefault="00A149C5" w:rsidP="00F83CCD">
      <w:pPr>
        <w:ind w:left="360"/>
      </w:pPr>
      <w:r>
        <w:t>Implementing this plan will require</w:t>
      </w:r>
      <w:r w:rsidR="005C4425">
        <w:t xml:space="preserve"> the following:</w:t>
      </w:r>
    </w:p>
    <w:p w14:paraId="7A2BE768" w14:textId="77777777" w:rsidR="006179C5" w:rsidRDefault="006179C5" w:rsidP="006179C5">
      <w:pPr>
        <w:pStyle w:val="ListBullet"/>
        <w:numPr>
          <w:ilvl w:val="0"/>
          <w:numId w:val="18"/>
        </w:numPr>
      </w:pPr>
      <w:r>
        <w:t>Spin up a MySQL RDS instance on Amazon AWS.</w:t>
      </w:r>
    </w:p>
    <w:p w14:paraId="015978AC" w14:textId="77777777" w:rsidR="006179C5" w:rsidRDefault="006179C5" w:rsidP="006179C5">
      <w:pPr>
        <w:pStyle w:val="ListBullet"/>
        <w:numPr>
          <w:ilvl w:val="0"/>
          <w:numId w:val="18"/>
        </w:numPr>
      </w:pPr>
      <w:r>
        <w:t xml:space="preserve">Initialize private </w:t>
      </w:r>
      <w:proofErr w:type="spellStart"/>
      <w:r>
        <w:t>Git</w:t>
      </w:r>
      <w:proofErr w:type="spellEnd"/>
      <w:r>
        <w:t xml:space="preserve"> repo on GitHub for version control and collaboration.</w:t>
      </w:r>
    </w:p>
    <w:p w14:paraId="60770392" w14:textId="77777777" w:rsidR="006179C5" w:rsidRDefault="006179C5" w:rsidP="006179C5">
      <w:pPr>
        <w:pStyle w:val="ListBullet"/>
        <w:numPr>
          <w:ilvl w:val="0"/>
          <w:numId w:val="18"/>
        </w:numPr>
      </w:pPr>
      <w:r>
        <w:t>Import the current design, data, and database design of the existing database schema.</w:t>
      </w:r>
    </w:p>
    <w:p w14:paraId="50D0F4DF" w14:textId="77777777" w:rsidR="006179C5" w:rsidRDefault="006179C5" w:rsidP="006179C5">
      <w:pPr>
        <w:pStyle w:val="ListBullet"/>
        <w:numPr>
          <w:ilvl w:val="0"/>
          <w:numId w:val="18"/>
        </w:numPr>
      </w:pPr>
      <w:r>
        <w:t>Adjust the setup to work with Amazon AWS instance.</w:t>
      </w:r>
    </w:p>
    <w:p w14:paraId="7B4EE57A" w14:textId="77777777" w:rsidR="006179C5" w:rsidRDefault="006179C5" w:rsidP="006179C5">
      <w:pPr>
        <w:pStyle w:val="ListBullet"/>
        <w:numPr>
          <w:ilvl w:val="0"/>
          <w:numId w:val="18"/>
        </w:numPr>
      </w:pPr>
      <w:r>
        <w:lastRenderedPageBreak/>
        <w:t>Normalize any tables, if necessary. All tables should be in 3rd normal form.</w:t>
      </w:r>
    </w:p>
    <w:p w14:paraId="1CC66AB0" w14:textId="77777777" w:rsidR="006179C5" w:rsidRDefault="006179C5" w:rsidP="006179C5">
      <w:pPr>
        <w:pStyle w:val="ListBullet"/>
        <w:numPr>
          <w:ilvl w:val="0"/>
          <w:numId w:val="18"/>
        </w:numPr>
      </w:pPr>
      <w:r>
        <w:t>Break apart any many-to-many relationships that may exist.</w:t>
      </w:r>
    </w:p>
    <w:p w14:paraId="02F7B509" w14:textId="77777777" w:rsidR="006179C5" w:rsidRDefault="006179C5" w:rsidP="006179C5">
      <w:pPr>
        <w:pStyle w:val="ListBullet"/>
        <w:numPr>
          <w:ilvl w:val="0"/>
          <w:numId w:val="18"/>
        </w:numPr>
      </w:pPr>
      <w:r>
        <w:t>Generate an ERD diagram of the current, or normalized, implementation.</w:t>
      </w:r>
    </w:p>
    <w:p w14:paraId="73E8DE9A" w14:textId="77777777" w:rsidR="006179C5" w:rsidRDefault="006179C5" w:rsidP="006179C5">
      <w:pPr>
        <w:pStyle w:val="ListBullet"/>
        <w:numPr>
          <w:ilvl w:val="0"/>
          <w:numId w:val="18"/>
        </w:numPr>
      </w:pPr>
      <w:r>
        <w:t>Add in rating tables for both drivers and restaurants.</w:t>
      </w:r>
    </w:p>
    <w:p w14:paraId="47B0ACF6" w14:textId="77777777" w:rsidR="006179C5" w:rsidRDefault="006179C5" w:rsidP="006179C5">
      <w:pPr>
        <w:pStyle w:val="ListBullet"/>
        <w:numPr>
          <w:ilvl w:val="1"/>
          <w:numId w:val="18"/>
        </w:numPr>
      </w:pPr>
      <w:r>
        <w:t>Should be in 3rd normal form with the proper foreign key constraints.</w:t>
      </w:r>
    </w:p>
    <w:p w14:paraId="5FE8433D" w14:textId="77777777" w:rsidR="006179C5" w:rsidRDefault="006179C5" w:rsidP="006179C5">
      <w:pPr>
        <w:pStyle w:val="ListBullet"/>
        <w:numPr>
          <w:ilvl w:val="1"/>
          <w:numId w:val="18"/>
        </w:numPr>
      </w:pPr>
      <w:r>
        <w:t>Should not have any many-to-many relationships.</w:t>
      </w:r>
    </w:p>
    <w:p w14:paraId="6C686E3F" w14:textId="77777777" w:rsidR="006179C5" w:rsidRDefault="006179C5" w:rsidP="006179C5">
      <w:pPr>
        <w:pStyle w:val="ListBullet"/>
        <w:numPr>
          <w:ilvl w:val="1"/>
          <w:numId w:val="18"/>
        </w:numPr>
      </w:pPr>
      <w:r>
        <w:t>Should contain auto-incrementing surrogate keys for the tables’ primary keys. No composite keys should be used.</w:t>
      </w:r>
    </w:p>
    <w:p w14:paraId="7D5A6716" w14:textId="77777777" w:rsidR="006179C5" w:rsidRDefault="006179C5" w:rsidP="006179C5">
      <w:pPr>
        <w:pStyle w:val="ListBullet"/>
        <w:numPr>
          <w:ilvl w:val="1"/>
          <w:numId w:val="18"/>
        </w:numPr>
      </w:pPr>
      <w:r>
        <w:t>Make sure common metadata within the design is refactored out and joined together.</w:t>
      </w:r>
    </w:p>
    <w:p w14:paraId="1031AF1B" w14:textId="77777777" w:rsidR="006179C5" w:rsidRDefault="006179C5" w:rsidP="006179C5">
      <w:pPr>
        <w:pStyle w:val="ListBullet"/>
        <w:numPr>
          <w:ilvl w:val="0"/>
          <w:numId w:val="18"/>
        </w:numPr>
      </w:pPr>
      <w:r>
        <w:t>Generate an ERD diagram of the expanded design.</w:t>
      </w:r>
    </w:p>
    <w:p w14:paraId="5D1758E0" w14:textId="77777777" w:rsidR="006179C5" w:rsidRDefault="006179C5" w:rsidP="006179C5">
      <w:pPr>
        <w:pStyle w:val="ListBullet"/>
        <w:numPr>
          <w:ilvl w:val="0"/>
          <w:numId w:val="18"/>
        </w:numPr>
      </w:pPr>
      <w:r>
        <w:t>Insert in fake, but reasonable, data into the new rating tables.</w:t>
      </w:r>
    </w:p>
    <w:p w14:paraId="63B980CF" w14:textId="77777777" w:rsidR="006179C5" w:rsidRDefault="006179C5" w:rsidP="006179C5">
      <w:pPr>
        <w:pStyle w:val="ListBullet"/>
        <w:numPr>
          <w:ilvl w:val="1"/>
          <w:numId w:val="18"/>
        </w:numPr>
      </w:pPr>
      <w:r>
        <w:t>Can be done manually by generating and importing data from generatedata.com</w:t>
      </w:r>
    </w:p>
    <w:p w14:paraId="5E8F7391" w14:textId="77777777" w:rsidR="006179C5" w:rsidRDefault="006179C5" w:rsidP="006179C5">
      <w:pPr>
        <w:pStyle w:val="ListBullet"/>
        <w:numPr>
          <w:ilvl w:val="1"/>
          <w:numId w:val="18"/>
        </w:numPr>
      </w:pPr>
      <w:r>
        <w:t>Can be done in Python to automatically generate and run the proper INSERT statements.</w:t>
      </w:r>
    </w:p>
    <w:p w14:paraId="405170DF" w14:textId="77777777" w:rsidR="006179C5" w:rsidRDefault="006179C5" w:rsidP="006179C5">
      <w:pPr>
        <w:pStyle w:val="ListBullet"/>
        <w:numPr>
          <w:ilvl w:val="0"/>
          <w:numId w:val="18"/>
        </w:numPr>
      </w:pPr>
      <w:r>
        <w:t>Create functions to the schema to allow quick access to the data.</w:t>
      </w:r>
    </w:p>
    <w:p w14:paraId="0F63E3C5" w14:textId="77777777" w:rsidR="006179C5" w:rsidRDefault="006179C5" w:rsidP="006179C5">
      <w:pPr>
        <w:pStyle w:val="ListBullet"/>
        <w:numPr>
          <w:ilvl w:val="0"/>
          <w:numId w:val="18"/>
        </w:numPr>
      </w:pPr>
      <w:r>
        <w:t>Create stored procedures to the schema to allow quick access to the retrieval and insertion of common and statistical data.</w:t>
      </w:r>
    </w:p>
    <w:p w14:paraId="0625BE5B" w14:textId="77777777" w:rsidR="006179C5" w:rsidRDefault="006179C5" w:rsidP="006179C5">
      <w:pPr>
        <w:pStyle w:val="ListBullet"/>
        <w:numPr>
          <w:ilvl w:val="0"/>
          <w:numId w:val="18"/>
        </w:numPr>
      </w:pPr>
      <w:r>
        <w:t>Create views that will be used for reporting on various metrics such as quality, costs, and average ratings.</w:t>
      </w:r>
    </w:p>
    <w:p w14:paraId="71046EF7" w14:textId="77777777" w:rsidR="006179C5" w:rsidRDefault="006179C5" w:rsidP="006179C5">
      <w:pPr>
        <w:pStyle w:val="ListBullet"/>
        <w:numPr>
          <w:ilvl w:val="0"/>
          <w:numId w:val="18"/>
        </w:numPr>
      </w:pPr>
      <w:r>
        <w:t>Index the views.</w:t>
      </w:r>
    </w:p>
    <w:p w14:paraId="5221E5A0" w14:textId="77777777" w:rsidR="006179C5" w:rsidRDefault="006179C5" w:rsidP="006179C5">
      <w:pPr>
        <w:pStyle w:val="ListBullet"/>
        <w:numPr>
          <w:ilvl w:val="0"/>
          <w:numId w:val="18"/>
        </w:numPr>
      </w:pPr>
      <w:r>
        <w:t>Update the setup script with all the new creations to allow destroying and recreating the database schema whenever needed.</w:t>
      </w:r>
    </w:p>
    <w:p w14:paraId="79731A8A" w14:textId="77777777" w:rsidR="006179C5" w:rsidRDefault="006179C5" w:rsidP="006179C5">
      <w:pPr>
        <w:pStyle w:val="ListBullet"/>
        <w:numPr>
          <w:ilvl w:val="0"/>
          <w:numId w:val="18"/>
        </w:numPr>
      </w:pPr>
      <w:r>
        <w:t>Record a video demo of the system and the data associated with it.</w:t>
      </w:r>
    </w:p>
    <w:p w14:paraId="7D9CF804" w14:textId="546D24DC" w:rsidR="003E785B" w:rsidRDefault="003E785B" w:rsidP="006179C5">
      <w:pPr>
        <w:pStyle w:val="ListBullet"/>
        <w:numPr>
          <w:ilvl w:val="0"/>
          <w:numId w:val="0"/>
        </w:numPr>
        <w:ind w:left="648"/>
      </w:pPr>
    </w:p>
    <w:sectPr w:rsidR="003E785B">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744FB" w14:textId="77777777" w:rsidR="003F7750" w:rsidRDefault="003F7750">
      <w:pPr>
        <w:spacing w:after="0" w:line="240" w:lineRule="auto"/>
      </w:pPr>
      <w:r>
        <w:separator/>
      </w:r>
    </w:p>
  </w:endnote>
  <w:endnote w:type="continuationSeparator" w:id="0">
    <w:p w14:paraId="75C8EF29" w14:textId="77777777" w:rsidR="003F7750" w:rsidRDefault="003F7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A4E22" w14:textId="77777777" w:rsidR="003F7750" w:rsidRDefault="003F7750">
      <w:pPr>
        <w:spacing w:after="0" w:line="240" w:lineRule="auto"/>
      </w:pPr>
      <w:r>
        <w:separator/>
      </w:r>
    </w:p>
  </w:footnote>
  <w:footnote w:type="continuationSeparator" w:id="0">
    <w:p w14:paraId="5A8AAC85" w14:textId="77777777" w:rsidR="003F7750" w:rsidRDefault="003F77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88BA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B10EA5"/>
    <w:multiLevelType w:val="multilevel"/>
    <w:tmpl w:val="E9C4B0EE"/>
    <w:lvl w:ilvl="0">
      <w:start w:val="1"/>
      <w:numFmt w:val="decimal"/>
      <w:lvlText w:val="%1."/>
      <w:lvlJc w:val="left"/>
      <w:pPr>
        <w:tabs>
          <w:tab w:val="num" w:pos="864"/>
        </w:tabs>
        <w:ind w:left="936" w:hanging="288"/>
      </w:pPr>
      <w:rPr>
        <w:rFonts w:hint="default"/>
        <w:color w:val="2E74B5" w:themeColor="accent1" w:themeShade="BF"/>
      </w:rPr>
    </w:lvl>
    <w:lvl w:ilvl="1">
      <w:start w:val="1"/>
      <w:numFmt w:val="bullet"/>
      <w:lvlText w:val="o"/>
      <w:lvlJc w:val="left"/>
      <w:pPr>
        <w:ind w:left="1944" w:hanging="360"/>
      </w:pPr>
      <w:rPr>
        <w:rFonts w:ascii="Courier New" w:hAnsi="Courier New" w:hint="default"/>
        <w:color w:val="2E74B5" w:themeColor="accent1" w:themeShade="BF"/>
      </w:rPr>
    </w:lvl>
    <w:lvl w:ilvl="2">
      <w:start w:val="1"/>
      <w:numFmt w:val="bullet"/>
      <w:lvlText w:val=""/>
      <w:lvlJc w:val="left"/>
      <w:pPr>
        <w:ind w:left="2664" w:hanging="360"/>
      </w:pPr>
      <w:rPr>
        <w:rFonts w:ascii="Wingdings" w:hAnsi="Wingdings" w:hint="default"/>
        <w:color w:val="2E74B5" w:themeColor="accent1" w:themeShade="BF"/>
      </w:rPr>
    </w:lvl>
    <w:lvl w:ilvl="3">
      <w:start w:val="1"/>
      <w:numFmt w:val="bullet"/>
      <w:lvlText w:val=""/>
      <w:lvlJc w:val="left"/>
      <w:pPr>
        <w:ind w:left="3384" w:hanging="360"/>
      </w:pPr>
      <w:rPr>
        <w:rFonts w:ascii="Symbol" w:hAnsi="Symbol" w:hint="default"/>
        <w:color w:val="2E74B5" w:themeColor="accent1" w:themeShade="BF"/>
      </w:rPr>
    </w:lvl>
    <w:lvl w:ilvl="4">
      <w:start w:val="1"/>
      <w:numFmt w:val="bullet"/>
      <w:lvlText w:val="o"/>
      <w:lvlJc w:val="left"/>
      <w:pPr>
        <w:ind w:left="4104" w:hanging="360"/>
      </w:pPr>
      <w:rPr>
        <w:rFonts w:ascii="Courier New" w:hAnsi="Courier New" w:hint="default"/>
        <w:color w:val="2E74B5" w:themeColor="accent1" w:themeShade="BF"/>
      </w:rPr>
    </w:lvl>
    <w:lvl w:ilvl="5">
      <w:start w:val="1"/>
      <w:numFmt w:val="bullet"/>
      <w:lvlText w:val=""/>
      <w:lvlJc w:val="left"/>
      <w:pPr>
        <w:ind w:left="4824" w:hanging="360"/>
      </w:pPr>
      <w:rPr>
        <w:rFonts w:ascii="Wingdings" w:hAnsi="Wingdings" w:hint="default"/>
        <w:color w:val="2E74B5" w:themeColor="accent1" w:themeShade="BF"/>
      </w:rPr>
    </w:lvl>
    <w:lvl w:ilvl="6">
      <w:start w:val="1"/>
      <w:numFmt w:val="bullet"/>
      <w:lvlText w:val=""/>
      <w:lvlJc w:val="left"/>
      <w:pPr>
        <w:ind w:left="5544" w:hanging="360"/>
      </w:pPr>
      <w:rPr>
        <w:rFonts w:ascii="Symbol" w:hAnsi="Symbol" w:hint="default"/>
        <w:color w:val="2E74B5" w:themeColor="accent1" w:themeShade="BF"/>
      </w:rPr>
    </w:lvl>
    <w:lvl w:ilvl="7">
      <w:start w:val="1"/>
      <w:numFmt w:val="bullet"/>
      <w:lvlText w:val="o"/>
      <w:lvlJc w:val="left"/>
      <w:pPr>
        <w:ind w:left="6264" w:hanging="360"/>
      </w:pPr>
      <w:rPr>
        <w:rFonts w:ascii="Courier New" w:hAnsi="Courier New" w:hint="default"/>
        <w:color w:val="2E74B5" w:themeColor="accent1" w:themeShade="BF"/>
      </w:rPr>
    </w:lvl>
    <w:lvl w:ilvl="8">
      <w:start w:val="1"/>
      <w:numFmt w:val="bullet"/>
      <w:lvlText w:val=""/>
      <w:lvlJc w:val="left"/>
      <w:pPr>
        <w:ind w:left="6984" w:hanging="360"/>
      </w:pPr>
      <w:rPr>
        <w:rFonts w:ascii="Wingdings" w:hAnsi="Wingdings" w:hint="default"/>
        <w:color w:val="2E74B5" w:themeColor="accent1" w:themeShade="BF"/>
      </w:rPr>
    </w:lvl>
  </w:abstractNum>
  <w:abstractNum w:abstractNumId="12" w15:restartNumberingAfterBreak="0">
    <w:nsid w:val="1F9F455D"/>
    <w:multiLevelType w:val="hybridMultilevel"/>
    <w:tmpl w:val="6A20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C56170"/>
    <w:multiLevelType w:val="hybridMultilevel"/>
    <w:tmpl w:val="7AA46DE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5" w15:restartNumberingAfterBreak="0">
    <w:nsid w:val="657E5D71"/>
    <w:multiLevelType w:val="multilevel"/>
    <w:tmpl w:val="5F92E4C4"/>
    <w:lvl w:ilvl="0">
      <w:start w:val="1"/>
      <w:numFmt w:val="bullet"/>
      <w:pStyle w:val="ListBullet"/>
      <w:lvlText w:val=""/>
      <w:lvlJc w:val="left"/>
      <w:pPr>
        <w:tabs>
          <w:tab w:val="num" w:pos="864"/>
        </w:tabs>
        <w:ind w:left="936" w:hanging="288"/>
      </w:pPr>
      <w:rPr>
        <w:rFonts w:ascii="Symbol" w:hAnsi="Symbol" w:hint="default"/>
        <w:color w:val="2E74B5" w:themeColor="accent1" w:themeShade="BF"/>
      </w:rPr>
    </w:lvl>
    <w:lvl w:ilvl="1">
      <w:start w:val="1"/>
      <w:numFmt w:val="bullet"/>
      <w:lvlText w:val="o"/>
      <w:lvlJc w:val="left"/>
      <w:pPr>
        <w:ind w:left="1944" w:hanging="360"/>
      </w:pPr>
      <w:rPr>
        <w:rFonts w:ascii="Courier New" w:hAnsi="Courier New" w:hint="default"/>
        <w:color w:val="2E74B5" w:themeColor="accent1" w:themeShade="BF"/>
      </w:rPr>
    </w:lvl>
    <w:lvl w:ilvl="2">
      <w:start w:val="1"/>
      <w:numFmt w:val="bullet"/>
      <w:lvlText w:val=""/>
      <w:lvlJc w:val="left"/>
      <w:pPr>
        <w:ind w:left="2664" w:hanging="360"/>
      </w:pPr>
      <w:rPr>
        <w:rFonts w:ascii="Wingdings" w:hAnsi="Wingdings" w:hint="default"/>
        <w:color w:val="2E74B5" w:themeColor="accent1" w:themeShade="BF"/>
      </w:rPr>
    </w:lvl>
    <w:lvl w:ilvl="3">
      <w:start w:val="1"/>
      <w:numFmt w:val="bullet"/>
      <w:lvlText w:val=""/>
      <w:lvlJc w:val="left"/>
      <w:pPr>
        <w:ind w:left="3384" w:hanging="360"/>
      </w:pPr>
      <w:rPr>
        <w:rFonts w:ascii="Symbol" w:hAnsi="Symbol" w:hint="default"/>
        <w:color w:val="2E74B5" w:themeColor="accent1" w:themeShade="BF"/>
      </w:rPr>
    </w:lvl>
    <w:lvl w:ilvl="4">
      <w:start w:val="1"/>
      <w:numFmt w:val="bullet"/>
      <w:lvlText w:val="o"/>
      <w:lvlJc w:val="left"/>
      <w:pPr>
        <w:ind w:left="4104" w:hanging="360"/>
      </w:pPr>
      <w:rPr>
        <w:rFonts w:ascii="Courier New" w:hAnsi="Courier New" w:hint="default"/>
        <w:color w:val="2E74B5" w:themeColor="accent1" w:themeShade="BF"/>
      </w:rPr>
    </w:lvl>
    <w:lvl w:ilvl="5">
      <w:start w:val="1"/>
      <w:numFmt w:val="bullet"/>
      <w:lvlText w:val=""/>
      <w:lvlJc w:val="left"/>
      <w:pPr>
        <w:ind w:left="4824" w:hanging="360"/>
      </w:pPr>
      <w:rPr>
        <w:rFonts w:ascii="Wingdings" w:hAnsi="Wingdings" w:hint="default"/>
        <w:color w:val="2E74B5" w:themeColor="accent1" w:themeShade="BF"/>
      </w:rPr>
    </w:lvl>
    <w:lvl w:ilvl="6">
      <w:start w:val="1"/>
      <w:numFmt w:val="bullet"/>
      <w:lvlText w:val=""/>
      <w:lvlJc w:val="left"/>
      <w:pPr>
        <w:ind w:left="5544" w:hanging="360"/>
      </w:pPr>
      <w:rPr>
        <w:rFonts w:ascii="Symbol" w:hAnsi="Symbol" w:hint="default"/>
        <w:color w:val="2E74B5" w:themeColor="accent1" w:themeShade="BF"/>
      </w:rPr>
    </w:lvl>
    <w:lvl w:ilvl="7">
      <w:start w:val="1"/>
      <w:numFmt w:val="bullet"/>
      <w:lvlText w:val="o"/>
      <w:lvlJc w:val="left"/>
      <w:pPr>
        <w:ind w:left="6264" w:hanging="360"/>
      </w:pPr>
      <w:rPr>
        <w:rFonts w:ascii="Courier New" w:hAnsi="Courier New" w:hint="default"/>
        <w:color w:val="2E74B5" w:themeColor="accent1" w:themeShade="BF"/>
      </w:rPr>
    </w:lvl>
    <w:lvl w:ilvl="8">
      <w:start w:val="1"/>
      <w:numFmt w:val="bullet"/>
      <w:lvlText w:val=""/>
      <w:lvlJc w:val="left"/>
      <w:pPr>
        <w:ind w:left="6984" w:hanging="360"/>
      </w:pPr>
      <w:rPr>
        <w:rFonts w:ascii="Wingdings" w:hAnsi="Wingdings" w:hint="default"/>
        <w:color w:val="2E74B5" w:themeColor="accent1" w:themeShade="BF"/>
      </w:rPr>
    </w:lvl>
  </w:abstractNum>
  <w:num w:numId="1">
    <w:abstractNumId w:val="9"/>
  </w:num>
  <w:num w:numId="2">
    <w:abstractNumId w:val="15"/>
  </w:num>
  <w:num w:numId="3">
    <w:abstractNumId w:val="15"/>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2"/>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1NzI3tDAwMjcyNDNW0lEKTi0uzszPAykwrgUAwwlq9ywAAAA="/>
  </w:docVars>
  <w:rsids>
    <w:rsidRoot w:val="00CA3A79"/>
    <w:rsid w:val="000339E0"/>
    <w:rsid w:val="00083B37"/>
    <w:rsid w:val="00092FCC"/>
    <w:rsid w:val="00093328"/>
    <w:rsid w:val="00094574"/>
    <w:rsid w:val="000A0612"/>
    <w:rsid w:val="00101CBB"/>
    <w:rsid w:val="001A728E"/>
    <w:rsid w:val="001E042A"/>
    <w:rsid w:val="002248B3"/>
    <w:rsid w:val="00225505"/>
    <w:rsid w:val="00244B8F"/>
    <w:rsid w:val="002577A6"/>
    <w:rsid w:val="002771C9"/>
    <w:rsid w:val="002831A3"/>
    <w:rsid w:val="002D386E"/>
    <w:rsid w:val="002F4722"/>
    <w:rsid w:val="0030695E"/>
    <w:rsid w:val="003312ED"/>
    <w:rsid w:val="00380BA0"/>
    <w:rsid w:val="0039788B"/>
    <w:rsid w:val="003B7C59"/>
    <w:rsid w:val="003E785B"/>
    <w:rsid w:val="003F0885"/>
    <w:rsid w:val="003F7750"/>
    <w:rsid w:val="004018C1"/>
    <w:rsid w:val="00403650"/>
    <w:rsid w:val="004727F4"/>
    <w:rsid w:val="004A0A8D"/>
    <w:rsid w:val="004B0F88"/>
    <w:rsid w:val="00575B92"/>
    <w:rsid w:val="005C4425"/>
    <w:rsid w:val="005D4DC9"/>
    <w:rsid w:val="005F6987"/>
    <w:rsid w:val="005F7999"/>
    <w:rsid w:val="006179C5"/>
    <w:rsid w:val="00626EDA"/>
    <w:rsid w:val="00666155"/>
    <w:rsid w:val="006A4A07"/>
    <w:rsid w:val="006D7FF8"/>
    <w:rsid w:val="00704472"/>
    <w:rsid w:val="00710656"/>
    <w:rsid w:val="00713E05"/>
    <w:rsid w:val="00740877"/>
    <w:rsid w:val="007416D7"/>
    <w:rsid w:val="00774A7F"/>
    <w:rsid w:val="00791457"/>
    <w:rsid w:val="0079493D"/>
    <w:rsid w:val="007A1849"/>
    <w:rsid w:val="007B0F03"/>
    <w:rsid w:val="007E582F"/>
    <w:rsid w:val="007F372E"/>
    <w:rsid w:val="008D5E06"/>
    <w:rsid w:val="008D6D77"/>
    <w:rsid w:val="008E07FC"/>
    <w:rsid w:val="008F7238"/>
    <w:rsid w:val="00954BFF"/>
    <w:rsid w:val="009556BE"/>
    <w:rsid w:val="009D40D0"/>
    <w:rsid w:val="00A149C5"/>
    <w:rsid w:val="00A15932"/>
    <w:rsid w:val="00AA316B"/>
    <w:rsid w:val="00AC197E"/>
    <w:rsid w:val="00B26932"/>
    <w:rsid w:val="00BA69BB"/>
    <w:rsid w:val="00BC1FD2"/>
    <w:rsid w:val="00C2211D"/>
    <w:rsid w:val="00C46FD5"/>
    <w:rsid w:val="00C92C41"/>
    <w:rsid w:val="00C97431"/>
    <w:rsid w:val="00CA3A79"/>
    <w:rsid w:val="00D13DA2"/>
    <w:rsid w:val="00D57E3E"/>
    <w:rsid w:val="00DA70BE"/>
    <w:rsid w:val="00DB24CB"/>
    <w:rsid w:val="00DC010F"/>
    <w:rsid w:val="00DF5013"/>
    <w:rsid w:val="00E0329C"/>
    <w:rsid w:val="00E26504"/>
    <w:rsid w:val="00E32108"/>
    <w:rsid w:val="00E9640A"/>
    <w:rsid w:val="00EC79E6"/>
    <w:rsid w:val="00EF0DD1"/>
    <w:rsid w:val="00EF6B85"/>
    <w:rsid w:val="00F1586E"/>
    <w:rsid w:val="00F24E4B"/>
    <w:rsid w:val="00F37A07"/>
    <w:rsid w:val="00F445F5"/>
    <w:rsid w:val="00F83CCD"/>
    <w:rsid w:val="00FA0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01909"/>
  <w15:chartTrackingRefBased/>
  <w15:docId w15:val="{DA090779-19FB-48B1-A1AF-26C691D8B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rsid w:val="002771C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3F0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49041">
      <w:bodyDiv w:val="1"/>
      <w:marLeft w:val="0"/>
      <w:marRight w:val="0"/>
      <w:marTop w:val="0"/>
      <w:marBottom w:val="0"/>
      <w:divBdr>
        <w:top w:val="none" w:sz="0" w:space="0" w:color="auto"/>
        <w:left w:val="none" w:sz="0" w:space="0" w:color="auto"/>
        <w:bottom w:val="none" w:sz="0" w:space="0" w:color="auto"/>
        <w:right w:val="none" w:sz="0" w:space="0" w:color="auto"/>
      </w:divBdr>
    </w:div>
    <w:div w:id="207841417">
      <w:bodyDiv w:val="1"/>
      <w:marLeft w:val="0"/>
      <w:marRight w:val="0"/>
      <w:marTop w:val="0"/>
      <w:marBottom w:val="0"/>
      <w:divBdr>
        <w:top w:val="none" w:sz="0" w:space="0" w:color="auto"/>
        <w:left w:val="none" w:sz="0" w:space="0" w:color="auto"/>
        <w:bottom w:val="none" w:sz="0" w:space="0" w:color="auto"/>
        <w:right w:val="none" w:sz="0" w:space="0" w:color="auto"/>
      </w:divBdr>
    </w:div>
    <w:div w:id="225920899">
      <w:bodyDiv w:val="1"/>
      <w:marLeft w:val="0"/>
      <w:marRight w:val="0"/>
      <w:marTop w:val="0"/>
      <w:marBottom w:val="0"/>
      <w:divBdr>
        <w:top w:val="none" w:sz="0" w:space="0" w:color="auto"/>
        <w:left w:val="none" w:sz="0" w:space="0" w:color="auto"/>
        <w:bottom w:val="none" w:sz="0" w:space="0" w:color="auto"/>
        <w:right w:val="none" w:sz="0" w:space="0" w:color="auto"/>
      </w:divBdr>
    </w:div>
    <w:div w:id="303049257">
      <w:bodyDiv w:val="1"/>
      <w:marLeft w:val="0"/>
      <w:marRight w:val="0"/>
      <w:marTop w:val="0"/>
      <w:marBottom w:val="0"/>
      <w:divBdr>
        <w:top w:val="none" w:sz="0" w:space="0" w:color="auto"/>
        <w:left w:val="none" w:sz="0" w:space="0" w:color="auto"/>
        <w:bottom w:val="none" w:sz="0" w:space="0" w:color="auto"/>
        <w:right w:val="none" w:sz="0" w:space="0" w:color="auto"/>
      </w:divBdr>
    </w:div>
    <w:div w:id="398022147">
      <w:bodyDiv w:val="1"/>
      <w:marLeft w:val="0"/>
      <w:marRight w:val="0"/>
      <w:marTop w:val="0"/>
      <w:marBottom w:val="0"/>
      <w:divBdr>
        <w:top w:val="none" w:sz="0" w:space="0" w:color="auto"/>
        <w:left w:val="none" w:sz="0" w:space="0" w:color="auto"/>
        <w:bottom w:val="none" w:sz="0" w:space="0" w:color="auto"/>
        <w:right w:val="none" w:sz="0" w:space="0" w:color="auto"/>
      </w:divBdr>
    </w:div>
    <w:div w:id="575209605">
      <w:bodyDiv w:val="1"/>
      <w:marLeft w:val="0"/>
      <w:marRight w:val="0"/>
      <w:marTop w:val="0"/>
      <w:marBottom w:val="0"/>
      <w:divBdr>
        <w:top w:val="none" w:sz="0" w:space="0" w:color="auto"/>
        <w:left w:val="none" w:sz="0" w:space="0" w:color="auto"/>
        <w:bottom w:val="none" w:sz="0" w:space="0" w:color="auto"/>
        <w:right w:val="none" w:sz="0" w:space="0" w:color="auto"/>
      </w:divBdr>
    </w:div>
    <w:div w:id="718433736">
      <w:bodyDiv w:val="1"/>
      <w:marLeft w:val="0"/>
      <w:marRight w:val="0"/>
      <w:marTop w:val="0"/>
      <w:marBottom w:val="0"/>
      <w:divBdr>
        <w:top w:val="none" w:sz="0" w:space="0" w:color="auto"/>
        <w:left w:val="none" w:sz="0" w:space="0" w:color="auto"/>
        <w:bottom w:val="none" w:sz="0" w:space="0" w:color="auto"/>
        <w:right w:val="none" w:sz="0" w:space="0" w:color="auto"/>
      </w:divBdr>
    </w:div>
    <w:div w:id="767046221">
      <w:bodyDiv w:val="1"/>
      <w:marLeft w:val="0"/>
      <w:marRight w:val="0"/>
      <w:marTop w:val="0"/>
      <w:marBottom w:val="0"/>
      <w:divBdr>
        <w:top w:val="none" w:sz="0" w:space="0" w:color="auto"/>
        <w:left w:val="none" w:sz="0" w:space="0" w:color="auto"/>
        <w:bottom w:val="none" w:sz="0" w:space="0" w:color="auto"/>
        <w:right w:val="none" w:sz="0" w:space="0" w:color="auto"/>
      </w:divBdr>
    </w:div>
    <w:div w:id="801770226">
      <w:bodyDiv w:val="1"/>
      <w:marLeft w:val="0"/>
      <w:marRight w:val="0"/>
      <w:marTop w:val="0"/>
      <w:marBottom w:val="0"/>
      <w:divBdr>
        <w:top w:val="none" w:sz="0" w:space="0" w:color="auto"/>
        <w:left w:val="none" w:sz="0" w:space="0" w:color="auto"/>
        <w:bottom w:val="none" w:sz="0" w:space="0" w:color="auto"/>
        <w:right w:val="none" w:sz="0" w:space="0" w:color="auto"/>
      </w:divBdr>
    </w:div>
    <w:div w:id="1046685791">
      <w:bodyDiv w:val="1"/>
      <w:marLeft w:val="0"/>
      <w:marRight w:val="0"/>
      <w:marTop w:val="0"/>
      <w:marBottom w:val="0"/>
      <w:divBdr>
        <w:top w:val="none" w:sz="0" w:space="0" w:color="auto"/>
        <w:left w:val="none" w:sz="0" w:space="0" w:color="auto"/>
        <w:bottom w:val="none" w:sz="0" w:space="0" w:color="auto"/>
        <w:right w:val="none" w:sz="0" w:space="0" w:color="auto"/>
      </w:divBdr>
    </w:div>
    <w:div w:id="1155534385">
      <w:bodyDiv w:val="1"/>
      <w:marLeft w:val="0"/>
      <w:marRight w:val="0"/>
      <w:marTop w:val="0"/>
      <w:marBottom w:val="0"/>
      <w:divBdr>
        <w:top w:val="none" w:sz="0" w:space="0" w:color="auto"/>
        <w:left w:val="none" w:sz="0" w:space="0" w:color="auto"/>
        <w:bottom w:val="none" w:sz="0" w:space="0" w:color="auto"/>
        <w:right w:val="none" w:sz="0" w:space="0" w:color="auto"/>
      </w:divBdr>
    </w:div>
    <w:div w:id="1356882542">
      <w:bodyDiv w:val="1"/>
      <w:marLeft w:val="0"/>
      <w:marRight w:val="0"/>
      <w:marTop w:val="0"/>
      <w:marBottom w:val="0"/>
      <w:divBdr>
        <w:top w:val="none" w:sz="0" w:space="0" w:color="auto"/>
        <w:left w:val="none" w:sz="0" w:space="0" w:color="auto"/>
        <w:bottom w:val="none" w:sz="0" w:space="0" w:color="auto"/>
        <w:right w:val="none" w:sz="0" w:space="0" w:color="auto"/>
      </w:divBdr>
      <w:divsChild>
        <w:div w:id="182012979">
          <w:marLeft w:val="150"/>
          <w:marRight w:val="0"/>
          <w:marTop w:val="0"/>
          <w:marBottom w:val="0"/>
          <w:divBdr>
            <w:top w:val="none" w:sz="0" w:space="0" w:color="auto"/>
            <w:left w:val="none" w:sz="0" w:space="0" w:color="auto"/>
            <w:bottom w:val="none" w:sz="0" w:space="0" w:color="auto"/>
            <w:right w:val="none" w:sz="0" w:space="0" w:color="auto"/>
          </w:divBdr>
        </w:div>
      </w:divsChild>
    </w:div>
    <w:div w:id="1386834715">
      <w:bodyDiv w:val="1"/>
      <w:marLeft w:val="0"/>
      <w:marRight w:val="0"/>
      <w:marTop w:val="0"/>
      <w:marBottom w:val="0"/>
      <w:divBdr>
        <w:top w:val="none" w:sz="0" w:space="0" w:color="auto"/>
        <w:left w:val="none" w:sz="0" w:space="0" w:color="auto"/>
        <w:bottom w:val="none" w:sz="0" w:space="0" w:color="auto"/>
        <w:right w:val="none" w:sz="0" w:space="0" w:color="auto"/>
      </w:divBdr>
    </w:div>
    <w:div w:id="1464346045">
      <w:bodyDiv w:val="1"/>
      <w:marLeft w:val="0"/>
      <w:marRight w:val="0"/>
      <w:marTop w:val="0"/>
      <w:marBottom w:val="0"/>
      <w:divBdr>
        <w:top w:val="none" w:sz="0" w:space="0" w:color="auto"/>
        <w:left w:val="none" w:sz="0" w:space="0" w:color="auto"/>
        <w:bottom w:val="none" w:sz="0" w:space="0" w:color="auto"/>
        <w:right w:val="none" w:sz="0" w:space="0" w:color="auto"/>
      </w:divBdr>
    </w:div>
    <w:div w:id="1557201942">
      <w:bodyDiv w:val="1"/>
      <w:marLeft w:val="0"/>
      <w:marRight w:val="0"/>
      <w:marTop w:val="0"/>
      <w:marBottom w:val="0"/>
      <w:divBdr>
        <w:top w:val="none" w:sz="0" w:space="0" w:color="auto"/>
        <w:left w:val="none" w:sz="0" w:space="0" w:color="auto"/>
        <w:bottom w:val="none" w:sz="0" w:space="0" w:color="auto"/>
        <w:right w:val="none" w:sz="0" w:space="0" w:color="auto"/>
      </w:divBdr>
    </w:div>
    <w:div w:id="1730497753">
      <w:bodyDiv w:val="1"/>
      <w:marLeft w:val="0"/>
      <w:marRight w:val="0"/>
      <w:marTop w:val="0"/>
      <w:marBottom w:val="0"/>
      <w:divBdr>
        <w:top w:val="none" w:sz="0" w:space="0" w:color="auto"/>
        <w:left w:val="none" w:sz="0" w:space="0" w:color="auto"/>
        <w:bottom w:val="none" w:sz="0" w:space="0" w:color="auto"/>
        <w:right w:val="none" w:sz="0" w:space="0" w:color="auto"/>
      </w:divBdr>
    </w:div>
    <w:div w:id="1744793801">
      <w:bodyDiv w:val="1"/>
      <w:marLeft w:val="0"/>
      <w:marRight w:val="0"/>
      <w:marTop w:val="0"/>
      <w:marBottom w:val="0"/>
      <w:divBdr>
        <w:top w:val="none" w:sz="0" w:space="0" w:color="auto"/>
        <w:left w:val="none" w:sz="0" w:space="0" w:color="auto"/>
        <w:bottom w:val="none" w:sz="0" w:space="0" w:color="auto"/>
        <w:right w:val="none" w:sz="0" w:space="0" w:color="auto"/>
      </w:divBdr>
    </w:div>
    <w:div w:id="1752923019">
      <w:bodyDiv w:val="1"/>
      <w:marLeft w:val="0"/>
      <w:marRight w:val="0"/>
      <w:marTop w:val="0"/>
      <w:marBottom w:val="0"/>
      <w:divBdr>
        <w:top w:val="none" w:sz="0" w:space="0" w:color="auto"/>
        <w:left w:val="none" w:sz="0" w:space="0" w:color="auto"/>
        <w:bottom w:val="none" w:sz="0" w:space="0" w:color="auto"/>
        <w:right w:val="none" w:sz="0" w:space="0" w:color="auto"/>
      </w:divBdr>
    </w:div>
    <w:div w:id="198064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Downloads\tf02927813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143348DFB743A7A2DC7BE34D44BBA7"/>
        <w:category>
          <w:name w:val="General"/>
          <w:gallery w:val="placeholder"/>
        </w:category>
        <w:types>
          <w:type w:val="bbPlcHdr"/>
        </w:types>
        <w:behaviors>
          <w:behavior w:val="content"/>
        </w:behaviors>
        <w:guid w:val="{E895B0F9-BA77-4B7F-9498-F983041726EE}"/>
      </w:docPartPr>
      <w:docPartBody>
        <w:p w:rsidR="00486798" w:rsidRDefault="004E54AB">
          <w:pPr>
            <w:pStyle w:val="CF143348DFB743A7A2DC7BE34D44BBA7"/>
          </w:pPr>
          <w:r>
            <w:t>Project Scope</w:t>
          </w:r>
        </w:p>
      </w:docPartBody>
    </w:docPart>
    <w:docPart>
      <w:docPartPr>
        <w:name w:val="D603D6071302472B87F16E52BFBF3FF8"/>
        <w:category>
          <w:name w:val="General"/>
          <w:gallery w:val="placeholder"/>
        </w:category>
        <w:types>
          <w:type w:val="bbPlcHdr"/>
        </w:types>
        <w:behaviors>
          <w:behavior w:val="content"/>
        </w:behaviors>
        <w:guid w:val="{759455B2-93FB-4AB2-8D38-440A9745C0A1}"/>
      </w:docPartPr>
      <w:docPartBody>
        <w:p w:rsidR="00486798" w:rsidRDefault="004E54AB">
          <w:pPr>
            <w:pStyle w:val="D603D6071302472B87F16E52BFBF3FF8"/>
          </w:pPr>
          <w:r>
            <w:t>Overview</w:t>
          </w:r>
        </w:p>
      </w:docPartBody>
    </w:docPart>
    <w:docPart>
      <w:docPartPr>
        <w:name w:val="6A54F445BCD44ED0842FCBA588C6B06E"/>
        <w:category>
          <w:name w:val="General"/>
          <w:gallery w:val="placeholder"/>
        </w:category>
        <w:types>
          <w:type w:val="bbPlcHdr"/>
        </w:types>
        <w:behaviors>
          <w:behavior w:val="content"/>
        </w:behaviors>
        <w:guid w:val="{3CE44CA4-07E5-48B4-A9DE-ABEBDA3FB85C}"/>
      </w:docPartPr>
      <w:docPartBody>
        <w:p w:rsidR="00486798" w:rsidRDefault="004E54AB">
          <w:pPr>
            <w:pStyle w:val="6A54F445BCD44ED0842FCBA588C6B06E"/>
          </w:pPr>
          <w:r>
            <w:t>Project Scope</w:t>
          </w:r>
        </w:p>
      </w:docPartBody>
    </w:docPart>
    <w:docPart>
      <w:docPartPr>
        <w:name w:val="EA3449217D6A45CD9BA31CADA8846489"/>
        <w:category>
          <w:name w:val="General"/>
          <w:gallery w:val="placeholder"/>
        </w:category>
        <w:types>
          <w:type w:val="bbPlcHdr"/>
        </w:types>
        <w:behaviors>
          <w:behavior w:val="content"/>
        </w:behaviors>
        <w:guid w:val="{F701E8E0-B6C8-4EA1-BDC5-5E68AC4FF11E}"/>
      </w:docPartPr>
      <w:docPartBody>
        <w:p w:rsidR="00486798" w:rsidRDefault="004E54AB">
          <w:pPr>
            <w:pStyle w:val="EA3449217D6A45CD9BA31CADA8846489"/>
          </w:pPr>
          <w:r>
            <w:t>The new system must include the following:</w:t>
          </w:r>
        </w:p>
      </w:docPartBody>
    </w:docPart>
    <w:docPart>
      <w:docPartPr>
        <w:name w:val="75E48F325AE84BBA9E6AF2BFA7775832"/>
        <w:category>
          <w:name w:val="General"/>
          <w:gallery w:val="placeholder"/>
        </w:category>
        <w:types>
          <w:type w:val="bbPlcHdr"/>
        </w:types>
        <w:behaviors>
          <w:behavior w:val="content"/>
        </w:behaviors>
        <w:guid w:val="{44CC016A-567F-4C61-AF3E-8A4F9742FAF8}"/>
      </w:docPartPr>
      <w:docPartBody>
        <w:p w:rsidR="00486798" w:rsidRDefault="004E54AB">
          <w:pPr>
            <w:pStyle w:val="75E48F325AE84BBA9E6AF2BFA7775832"/>
          </w:pPr>
          <w:r>
            <w:t>Deliverables</w:t>
          </w:r>
        </w:p>
      </w:docPartBody>
    </w:docPart>
    <w:docPart>
      <w:docPartPr>
        <w:name w:val="8492681782AD47D2BCEBD45C81F9F333"/>
        <w:category>
          <w:name w:val="General"/>
          <w:gallery w:val="placeholder"/>
        </w:category>
        <w:types>
          <w:type w:val="bbPlcHdr"/>
        </w:types>
        <w:behaviors>
          <w:behavior w:val="content"/>
        </w:behaviors>
        <w:guid w:val="{728CD510-685E-43E9-8D97-0E5BBCFDDBE8}"/>
      </w:docPartPr>
      <w:docPartBody>
        <w:p w:rsidR="00486798" w:rsidRDefault="004E54AB">
          <w:pPr>
            <w:pStyle w:val="8492681782AD47D2BCEBD45C81F9F333"/>
          </w:pPr>
          <w:r>
            <w:t>Implementation Plan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4AB"/>
    <w:rsid w:val="00072490"/>
    <w:rsid w:val="00486798"/>
    <w:rsid w:val="004E54AB"/>
    <w:rsid w:val="0083617F"/>
    <w:rsid w:val="008A444D"/>
    <w:rsid w:val="008B6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143348DFB743A7A2DC7BE34D44BBA7">
    <w:name w:val="CF143348DFB743A7A2DC7BE34D44BBA7"/>
  </w:style>
  <w:style w:type="paragraph" w:customStyle="1" w:styleId="D603D6071302472B87F16E52BFBF3FF8">
    <w:name w:val="D603D6071302472B87F16E52BFBF3FF8"/>
  </w:style>
  <w:style w:type="paragraph" w:customStyle="1" w:styleId="6A54F445BCD44ED0842FCBA588C6B06E">
    <w:name w:val="6A54F445BCD44ED0842FCBA588C6B06E"/>
  </w:style>
  <w:style w:type="paragraph" w:customStyle="1" w:styleId="EA3449217D6A45CD9BA31CADA8846489">
    <w:name w:val="EA3449217D6A45CD9BA31CADA8846489"/>
  </w:style>
  <w:style w:type="paragraph" w:customStyle="1" w:styleId="75E48F325AE84BBA9E6AF2BFA7775832">
    <w:name w:val="75E48F325AE84BBA9E6AF2BFA7775832"/>
  </w:style>
  <w:style w:type="paragraph" w:customStyle="1" w:styleId="8492681782AD47D2BCEBD45C81F9F333">
    <w:name w:val="8492681782AD47D2BCEBD45C81F9F3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3E3E5D75A0A6409739140106A00F3C" ma:contentTypeVersion="4" ma:contentTypeDescription="Create a new document." ma:contentTypeScope="" ma:versionID="aa6182df14042f62f259b437e04d7633">
  <xsd:schema xmlns:xsd="http://www.w3.org/2001/XMLSchema" xmlns:xs="http://www.w3.org/2001/XMLSchema" xmlns:p="http://schemas.microsoft.com/office/2006/metadata/properties" xmlns:ns3="96012590-8a12-41df-b877-da4a408a90c2" targetNamespace="http://schemas.microsoft.com/office/2006/metadata/properties" ma:root="true" ma:fieldsID="ffde6ca627fe50c471559c009214889e" ns3:_="">
    <xsd:import namespace="96012590-8a12-41df-b877-da4a408a90c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012590-8a12-41df-b877-da4a408a9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5063FF-61BD-400F-A80E-D6FCFC08D0FA}">
  <ds:schemaRefs>
    <ds:schemaRef ds:uri="http://schemas.microsoft.com/sharepoint/v3/contenttype/forms"/>
  </ds:schemaRefs>
</ds:datastoreItem>
</file>

<file path=customXml/itemProps2.xml><?xml version="1.0" encoding="utf-8"?>
<ds:datastoreItem xmlns:ds="http://schemas.openxmlformats.org/officeDocument/2006/customXml" ds:itemID="{FE8F86C7-83C8-4312-A080-14D7C45C19D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466287-8D6B-4C1B-8142-CA1BDA10AC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012590-8a12-41df-b877-da4a408a90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tf02927813_win32.dotx</Template>
  <TotalTime>439</TotalTime>
  <Pages>4</Pages>
  <Words>1308</Words>
  <Characters>7459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dc:creator>
  <cp:lastModifiedBy>Ali Camlibel</cp:lastModifiedBy>
  <cp:revision>6</cp:revision>
  <dcterms:created xsi:type="dcterms:W3CDTF">2021-11-18T15:25:00Z</dcterms:created>
  <dcterms:modified xsi:type="dcterms:W3CDTF">2021-12-06T05:28:00Z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0x010100193E3E5D75A0A6409739140106A00F3C</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